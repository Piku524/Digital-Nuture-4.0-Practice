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036D" w14:textId="7A070115" w:rsidR="00BD68AC" w:rsidRDefault="00000000">
      <w:pPr>
        <w:pStyle w:val="Title"/>
      </w:pPr>
      <w:r>
        <w:t xml:space="preserve">Mockito Hands-On Exercises - Solution </w:t>
      </w:r>
    </w:p>
    <w:p w14:paraId="333A672E" w14:textId="77777777" w:rsidR="00BD68AC" w:rsidRDefault="00000000">
      <w:pPr>
        <w:pStyle w:val="Heading1"/>
      </w:pPr>
      <w:r>
        <w:t>Exercise 1: Mocking and Stubbing</w:t>
      </w:r>
    </w:p>
    <w:p w14:paraId="62952FD8" w14:textId="77777777" w:rsidR="00BD68AC" w:rsidRDefault="00000000">
      <w:r>
        <w:t>Test for mocking an external API and stubbing return values:</w:t>
      </w:r>
    </w:p>
    <w:p w14:paraId="10594D09" w14:textId="77777777" w:rsidR="00BD68AC" w:rsidRDefault="00000000">
      <w:pPr>
        <w:pStyle w:val="IntenseQuote"/>
      </w:pPr>
      <w:r>
        <w:br/>
        <w:t>import static org.mockito.Mockito.*;</w:t>
      </w:r>
      <w:r>
        <w:br/>
        <w:t>import static org.junit.jupiter.api.Assertions.*;</w:t>
      </w:r>
      <w:r>
        <w:br/>
        <w:t>import org.junit.jupiter.api.Test;</w:t>
      </w:r>
      <w:r>
        <w:br/>
        <w:t>import org.mockito.Mockito;</w:t>
      </w:r>
      <w:r>
        <w:br/>
      </w:r>
      <w:r>
        <w:br/>
        <w:t>class ExternalApi {</w:t>
      </w:r>
      <w:r>
        <w:br/>
        <w:t xml:space="preserve">    public String getData() {</w:t>
      </w:r>
      <w:r>
        <w:br/>
        <w:t xml:space="preserve">        return "Real Data";</w:t>
      </w:r>
      <w:r>
        <w:br/>
        <w:t xml:space="preserve">    }</w:t>
      </w:r>
      <w:r>
        <w:br/>
        <w:t>}</w:t>
      </w:r>
      <w:r>
        <w:br/>
      </w:r>
      <w:r>
        <w:br/>
        <w:t>class MyService {</w:t>
      </w:r>
      <w:r>
        <w:br/>
        <w:t xml:space="preserve">    private ExternalApi api;</w:t>
      </w:r>
      <w:r>
        <w:br/>
        <w:t xml:space="preserve">    public MyService(ExternalApi api) {</w:t>
      </w:r>
      <w:r>
        <w:br/>
        <w:t xml:space="preserve">        this.api = api;</w:t>
      </w:r>
      <w:r>
        <w:br/>
        <w:t xml:space="preserve">    }</w:t>
      </w:r>
      <w:r>
        <w:br/>
        <w:t xml:space="preserve">    public String fetchData() {</w:t>
      </w:r>
      <w:r>
        <w:br/>
        <w:t xml:space="preserve">        return api.getData();</w:t>
      </w:r>
      <w:r>
        <w:br/>
        <w:t xml:space="preserve">    }</w:t>
      </w:r>
      <w:r>
        <w:br/>
        <w:t>}</w:t>
      </w:r>
      <w:r>
        <w:br/>
      </w:r>
      <w:r>
        <w:br/>
        <w:t>public class MyServiceTest {</w:t>
      </w:r>
      <w:r>
        <w:br/>
        <w:t xml:space="preserve">    @Test</w:t>
      </w:r>
      <w:r>
        <w:br/>
        <w:t xml:space="preserve">    public void testExternalApi() {</w:t>
      </w:r>
      <w:r>
        <w:br/>
        <w:t xml:space="preserve">        ExternalApi mockApi = Mockito.mock(ExternalApi.class);</w:t>
      </w:r>
      <w:r>
        <w:br/>
        <w:t xml:space="preserve">        when(mockApi.getData()).thenReturn("Mock Data");</w:t>
      </w:r>
      <w:r>
        <w:br/>
        <w:t xml:space="preserve">        MyService service = new MyService(mockApi);</w:t>
      </w:r>
      <w:r>
        <w:br/>
        <w:t xml:space="preserve">        String result = service.fetchData();</w:t>
      </w:r>
      <w:r>
        <w:br/>
        <w:t xml:space="preserve">        assertEquals("Mock Data", result);</w:t>
      </w:r>
      <w:r>
        <w:br/>
        <w:t xml:space="preserve">    }</w:t>
      </w:r>
      <w:r>
        <w:br/>
        <w:t>}</w:t>
      </w:r>
      <w:r>
        <w:br/>
      </w:r>
    </w:p>
    <w:p w14:paraId="4CED0465" w14:textId="77777777" w:rsidR="00BD68AC" w:rsidRDefault="00000000">
      <w:pPr>
        <w:pStyle w:val="IntenseQuote"/>
      </w:pPr>
      <w:r>
        <w:t>Output:</w:t>
      </w:r>
      <w:r>
        <w:br/>
        <w:t>Test passed: returned 'Mock Data' as expected.</w:t>
      </w:r>
    </w:p>
    <w:p w14:paraId="3BCE8463" w14:textId="77777777" w:rsidR="00BD68AC" w:rsidRDefault="00000000">
      <w:pPr>
        <w:pStyle w:val="Heading1"/>
      </w:pPr>
      <w:r>
        <w:lastRenderedPageBreak/>
        <w:t>Exercise 2: Verifying Interactions</w:t>
      </w:r>
    </w:p>
    <w:p w14:paraId="7CB9A0CE" w14:textId="77777777" w:rsidR="00BD68AC" w:rsidRDefault="00000000">
      <w:pPr>
        <w:pStyle w:val="IntenseQuote"/>
      </w:pPr>
      <w:r>
        <w:br/>
        <w:t>@Test</w:t>
      </w:r>
      <w:r>
        <w:br/>
        <w:t>public void testVerifyInteraction() {</w:t>
      </w:r>
      <w:r>
        <w:br/>
        <w:t xml:space="preserve">    ExternalApi mockApi = Mockito.mock(ExternalApi.class);</w:t>
      </w:r>
      <w:r>
        <w:br/>
        <w:t xml:space="preserve">    MyService service = new MyService(mockApi);</w:t>
      </w:r>
      <w:r>
        <w:br/>
        <w:t xml:space="preserve">    service.fetchData();</w:t>
      </w:r>
      <w:r>
        <w:br/>
        <w:t xml:space="preserve">    verify(mockApi).getData();</w:t>
      </w:r>
      <w:r>
        <w:br/>
        <w:t>}</w:t>
      </w:r>
      <w:r>
        <w:br/>
      </w:r>
    </w:p>
    <w:p w14:paraId="785AECAD" w14:textId="77777777" w:rsidR="00BD68AC" w:rsidRDefault="00000000">
      <w:pPr>
        <w:pStyle w:val="IntenseQuote"/>
      </w:pPr>
      <w:r>
        <w:t>Output:</w:t>
      </w:r>
      <w:r>
        <w:br/>
        <w:t>Verified: getData() was called on the mock.</w:t>
      </w:r>
    </w:p>
    <w:p w14:paraId="5336B423" w14:textId="77777777" w:rsidR="00BD68AC" w:rsidRDefault="00000000">
      <w:pPr>
        <w:pStyle w:val="Heading1"/>
      </w:pPr>
      <w:r>
        <w:t>Exercise 3: Argument Matching</w:t>
      </w:r>
    </w:p>
    <w:p w14:paraId="74A99654" w14:textId="77777777" w:rsidR="00BD68AC" w:rsidRDefault="00000000">
      <w:pPr>
        <w:pStyle w:val="IntenseQuote"/>
      </w:pPr>
      <w:r>
        <w:br/>
        <w:t>@Test</w:t>
      </w:r>
      <w:r>
        <w:br/>
        <w:t>public void testArgumentMatching() {</w:t>
      </w:r>
      <w:r>
        <w:br/>
        <w:t xml:space="preserve">    ExternalApi mockApi = Mockito.mock(ExternalApi.class);</w:t>
      </w:r>
      <w:r>
        <w:br/>
        <w:t xml:space="preserve">    when(mockApi.getDataById(anyInt())).thenReturn("Matched Data");</w:t>
      </w:r>
      <w:r>
        <w:br/>
        <w:t xml:space="preserve">    mockApi.getDataById(42);</w:t>
      </w:r>
      <w:r>
        <w:br/>
        <w:t xml:space="preserve">    verify(mockApi).getDataById(eq(42));</w:t>
      </w:r>
      <w:r>
        <w:br/>
        <w:t>}</w:t>
      </w:r>
      <w:r>
        <w:br/>
      </w:r>
    </w:p>
    <w:p w14:paraId="28F8F8C5" w14:textId="77777777" w:rsidR="00BD68AC" w:rsidRDefault="00000000">
      <w:pPr>
        <w:pStyle w:val="IntenseQuote"/>
      </w:pPr>
      <w:r>
        <w:t>Output:</w:t>
      </w:r>
      <w:r>
        <w:br/>
        <w:t>Argument 42 matched and verified.</w:t>
      </w:r>
    </w:p>
    <w:p w14:paraId="726C78E7" w14:textId="77777777" w:rsidR="00BD68AC" w:rsidRDefault="00000000">
      <w:pPr>
        <w:pStyle w:val="Heading1"/>
      </w:pPr>
      <w:r>
        <w:t>Exercise 4: Handling Void Methods</w:t>
      </w:r>
    </w:p>
    <w:p w14:paraId="46671FDE" w14:textId="77777777" w:rsidR="00BD68AC" w:rsidRDefault="00000000">
      <w:pPr>
        <w:pStyle w:val="IntenseQuote"/>
      </w:pPr>
      <w:r>
        <w:br/>
        <w:t>@Test</w:t>
      </w:r>
      <w:r>
        <w:br/>
        <w:t>public void testVoidMethod() {</w:t>
      </w:r>
      <w:r>
        <w:br/>
        <w:t xml:space="preserve">    ExternalApi mockApi = Mockito.mock(ExternalApi.class);</w:t>
      </w:r>
      <w:r>
        <w:br/>
        <w:t xml:space="preserve">    doNothing().when(mockApi).logEvent();</w:t>
      </w:r>
      <w:r>
        <w:br/>
        <w:t xml:space="preserve">    mockApi.logEvent();</w:t>
      </w:r>
      <w:r>
        <w:br/>
        <w:t xml:space="preserve">    verify(mockApi).logEvent();</w:t>
      </w:r>
      <w:r>
        <w:br/>
        <w:t>}</w:t>
      </w:r>
      <w:r>
        <w:br/>
      </w:r>
    </w:p>
    <w:p w14:paraId="7D3E5B7D" w14:textId="77777777" w:rsidR="00BD68AC" w:rsidRDefault="00000000">
      <w:pPr>
        <w:pStyle w:val="IntenseQuote"/>
      </w:pPr>
      <w:r>
        <w:lastRenderedPageBreak/>
        <w:t>Output:</w:t>
      </w:r>
      <w:r>
        <w:br/>
        <w:t>Void method call verified successfully.</w:t>
      </w:r>
    </w:p>
    <w:p w14:paraId="5C48D46D" w14:textId="77777777" w:rsidR="00BD68AC" w:rsidRDefault="00000000">
      <w:pPr>
        <w:pStyle w:val="Heading1"/>
      </w:pPr>
      <w:r>
        <w:t>Exercise 5: Multiple Return Values</w:t>
      </w:r>
    </w:p>
    <w:p w14:paraId="710A49EA" w14:textId="77777777" w:rsidR="00BD68AC" w:rsidRDefault="00000000">
      <w:pPr>
        <w:pStyle w:val="IntenseQuote"/>
      </w:pPr>
      <w:r>
        <w:br/>
        <w:t>@Test</w:t>
      </w:r>
      <w:r>
        <w:br/>
        <w:t>public void testMultipleReturns() {</w:t>
      </w:r>
      <w:r>
        <w:br/>
        <w:t xml:space="preserve">    ExternalApi mockApi = Mockito.mock(ExternalApi.class);</w:t>
      </w:r>
      <w:r>
        <w:br/>
        <w:t xml:space="preserve">    when(mockApi.getData()).thenReturn("First").thenReturn("Second");</w:t>
      </w:r>
      <w:r>
        <w:br/>
        <w:t xml:space="preserve">    assertEquals("First", mockApi.getData());</w:t>
      </w:r>
      <w:r>
        <w:br/>
        <w:t xml:space="preserve">    assertEquals("Second", mockApi.getData());</w:t>
      </w:r>
      <w:r>
        <w:br/>
        <w:t>}</w:t>
      </w:r>
      <w:r>
        <w:br/>
      </w:r>
    </w:p>
    <w:p w14:paraId="32C27A90" w14:textId="77777777" w:rsidR="00BD68AC" w:rsidRDefault="00000000">
      <w:pPr>
        <w:pStyle w:val="IntenseQuote"/>
      </w:pPr>
      <w:r>
        <w:t>Output:</w:t>
      </w:r>
      <w:r>
        <w:br/>
        <w:t>Test passed with sequential returns: 'First', then 'Second'.</w:t>
      </w:r>
    </w:p>
    <w:p w14:paraId="69E4B728" w14:textId="77777777" w:rsidR="00BD68AC" w:rsidRDefault="00000000">
      <w:pPr>
        <w:pStyle w:val="Heading1"/>
      </w:pPr>
      <w:r>
        <w:t>Exercise 6: Verifying Interaction Order</w:t>
      </w:r>
    </w:p>
    <w:p w14:paraId="0653795D" w14:textId="77777777" w:rsidR="00BD68AC" w:rsidRDefault="00000000">
      <w:pPr>
        <w:pStyle w:val="IntenseQuote"/>
      </w:pPr>
      <w:r>
        <w:br/>
        <w:t>@Test</w:t>
      </w:r>
      <w:r>
        <w:br/>
        <w:t>public void testInteractionOrder() {</w:t>
      </w:r>
      <w:r>
        <w:br/>
        <w:t xml:space="preserve">    ExternalApi mockApi = Mockito.mock(ExternalApi.class);</w:t>
      </w:r>
      <w:r>
        <w:br/>
        <w:t xml:space="preserve">    mockApi.first();</w:t>
      </w:r>
      <w:r>
        <w:br/>
        <w:t xml:space="preserve">    mockApi.second();</w:t>
      </w:r>
      <w:r>
        <w:br/>
        <w:t xml:space="preserve">    InOrder inOrder = inOrder(mockApi);</w:t>
      </w:r>
      <w:r>
        <w:br/>
        <w:t xml:space="preserve">    inOrder.verify(mockApi).first();</w:t>
      </w:r>
      <w:r>
        <w:br/>
        <w:t xml:space="preserve">    inOrder.verify(mockApi).second();</w:t>
      </w:r>
      <w:r>
        <w:br/>
        <w:t>}</w:t>
      </w:r>
      <w:r>
        <w:br/>
      </w:r>
    </w:p>
    <w:p w14:paraId="4B63939D" w14:textId="77777777" w:rsidR="00BD68AC" w:rsidRDefault="00000000">
      <w:pPr>
        <w:pStyle w:val="IntenseQuote"/>
      </w:pPr>
      <w:r>
        <w:t>Output:</w:t>
      </w:r>
      <w:r>
        <w:br/>
        <w:t>Interaction order verified: first() then second().</w:t>
      </w:r>
    </w:p>
    <w:p w14:paraId="4622DC08" w14:textId="77777777" w:rsidR="00BD68AC" w:rsidRDefault="00000000">
      <w:pPr>
        <w:pStyle w:val="Heading1"/>
      </w:pPr>
      <w:r>
        <w:t>Exercise 7: Void Methods with Exceptions</w:t>
      </w:r>
    </w:p>
    <w:p w14:paraId="425FEB42" w14:textId="77777777" w:rsidR="00BD68AC" w:rsidRDefault="00000000">
      <w:pPr>
        <w:pStyle w:val="IntenseQuote"/>
      </w:pPr>
      <w:r>
        <w:br/>
        <w:t>@Test</w:t>
      </w:r>
      <w:r>
        <w:br/>
      </w:r>
      <w:r>
        <w:lastRenderedPageBreak/>
        <w:t>public void testVoidMethodThrowsException() {</w:t>
      </w:r>
      <w:r>
        <w:br/>
        <w:t xml:space="preserve">    ExternalApi mockApi = Mockito.mock(ExternalApi.class);</w:t>
      </w:r>
      <w:r>
        <w:br/>
        <w:t xml:space="preserve">    doThrow(new RuntimeException("Error")).when(mockApi).logEvent();</w:t>
      </w:r>
      <w:r>
        <w:br/>
        <w:t xml:space="preserve">    assertThrows(RuntimeException.class, () -&gt; mockApi.logEvent());</w:t>
      </w:r>
      <w:r>
        <w:br/>
        <w:t>}</w:t>
      </w:r>
      <w:r>
        <w:br/>
      </w:r>
    </w:p>
    <w:p w14:paraId="74D12056" w14:textId="77777777" w:rsidR="00BD68AC" w:rsidRDefault="00000000">
      <w:pPr>
        <w:pStyle w:val="IntenseQuote"/>
      </w:pPr>
      <w:r>
        <w:t>Output:</w:t>
      </w:r>
      <w:r>
        <w:br/>
        <w:t>Exception thrown and test passed as expected.</w:t>
      </w:r>
    </w:p>
    <w:sectPr w:rsidR="00BD68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491069">
    <w:abstractNumId w:val="8"/>
  </w:num>
  <w:num w:numId="2" w16cid:durableId="1187329407">
    <w:abstractNumId w:val="6"/>
  </w:num>
  <w:num w:numId="3" w16cid:durableId="747535764">
    <w:abstractNumId w:val="5"/>
  </w:num>
  <w:num w:numId="4" w16cid:durableId="1583293114">
    <w:abstractNumId w:val="4"/>
  </w:num>
  <w:num w:numId="5" w16cid:durableId="784426332">
    <w:abstractNumId w:val="7"/>
  </w:num>
  <w:num w:numId="6" w16cid:durableId="1851724126">
    <w:abstractNumId w:val="3"/>
  </w:num>
  <w:num w:numId="7" w16cid:durableId="1465931598">
    <w:abstractNumId w:val="2"/>
  </w:num>
  <w:num w:numId="8" w16cid:durableId="1037776987">
    <w:abstractNumId w:val="1"/>
  </w:num>
  <w:num w:numId="9" w16cid:durableId="19111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04A"/>
    <w:rsid w:val="00896837"/>
    <w:rsid w:val="00AA1D8D"/>
    <w:rsid w:val="00B47730"/>
    <w:rsid w:val="00BD68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2E08F"/>
  <w14:defaultImageDpi w14:val="300"/>
  <w15:docId w15:val="{E598317B-6F3C-4545-A98B-57EC151A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Kumari Yadav</cp:lastModifiedBy>
  <cp:revision>2</cp:revision>
  <dcterms:created xsi:type="dcterms:W3CDTF">2013-12-23T23:15:00Z</dcterms:created>
  <dcterms:modified xsi:type="dcterms:W3CDTF">2025-06-29T16:04:00Z</dcterms:modified>
  <cp:category/>
</cp:coreProperties>
</file>