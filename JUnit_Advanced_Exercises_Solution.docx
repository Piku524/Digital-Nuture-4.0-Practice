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7BB48" w14:textId="6DCE080B" w:rsidR="001174D0" w:rsidRDefault="00000000">
      <w:pPr>
        <w:pStyle w:val="Title"/>
      </w:pPr>
      <w:r>
        <w:t xml:space="preserve">Advanced JUnit Testing Exercises - Solution </w:t>
      </w:r>
    </w:p>
    <w:p w14:paraId="7A7876AB" w14:textId="77777777" w:rsidR="001174D0" w:rsidRDefault="00000000">
      <w:pPr>
        <w:pStyle w:val="Heading1"/>
      </w:pPr>
      <w:r>
        <w:t>Exercise 1: Parameterized Tests</w:t>
      </w:r>
    </w:p>
    <w:p w14:paraId="7A6D8331" w14:textId="77777777" w:rsidR="001174D0" w:rsidRDefault="00000000">
      <w:r>
        <w:t>Java class:</w:t>
      </w:r>
    </w:p>
    <w:p w14:paraId="564EDF6B" w14:textId="77777777" w:rsidR="001174D0" w:rsidRDefault="00000000">
      <w:pPr>
        <w:pStyle w:val="IntenseQuote"/>
      </w:pPr>
      <w:r>
        <w:br/>
        <w:t>public class EvenChecker {</w:t>
      </w:r>
      <w:r>
        <w:br/>
        <w:t xml:space="preserve">    public boolean isEven(int number) {</w:t>
      </w:r>
      <w:r>
        <w:br/>
        <w:t xml:space="preserve">        return number % 2 == 0;</w:t>
      </w:r>
      <w:r>
        <w:br/>
        <w:t xml:space="preserve">    }</w:t>
      </w:r>
      <w:r>
        <w:br/>
        <w:t>}</w:t>
      </w:r>
      <w:r>
        <w:br/>
      </w:r>
    </w:p>
    <w:p w14:paraId="2ADDE603" w14:textId="77777777" w:rsidR="001174D0" w:rsidRDefault="00000000">
      <w:r>
        <w:t>JUnit test with parameterized input:</w:t>
      </w:r>
    </w:p>
    <w:p w14:paraId="1DCDC846" w14:textId="77777777" w:rsidR="001174D0" w:rsidRDefault="00000000">
      <w:pPr>
        <w:pStyle w:val="IntenseQuote"/>
      </w:pPr>
      <w:r>
        <w:br/>
        <w:t>import static org.junit.jupiter.api.Assertions.*;</w:t>
      </w:r>
      <w:r>
        <w:br/>
        <w:t>import org.junit.jupiter.params.ParameterizedTest;</w:t>
      </w:r>
      <w:r>
        <w:br/>
        <w:t>import org.junit.jupiter.params.provider.ValueSource;</w:t>
      </w:r>
      <w:r>
        <w:br/>
      </w:r>
      <w:r>
        <w:br/>
        <w:t>public class EvenCheckerTest {</w:t>
      </w:r>
      <w:r>
        <w:br/>
      </w:r>
      <w:r>
        <w:br/>
        <w:t xml:space="preserve">    @ParameterizedTest</w:t>
      </w:r>
      <w:r>
        <w:br/>
        <w:t xml:space="preserve">    @ValueSource(ints = {2, 4, 6, 8, 10})</w:t>
      </w:r>
      <w:r>
        <w:br/>
        <w:t xml:space="preserve">    public void testIsEven(int number) {</w:t>
      </w:r>
      <w:r>
        <w:br/>
        <w:t xml:space="preserve">        EvenChecker checker = new EvenChecker();</w:t>
      </w:r>
      <w:r>
        <w:br/>
        <w:t xml:space="preserve">        assertTrue(checker.isEven(number));</w:t>
      </w:r>
      <w:r>
        <w:br/>
        <w:t xml:space="preserve">    }</w:t>
      </w:r>
      <w:r>
        <w:br/>
        <w:t>}</w:t>
      </w:r>
      <w:r>
        <w:br/>
      </w:r>
    </w:p>
    <w:p w14:paraId="7A88EE55" w14:textId="77777777" w:rsidR="001174D0" w:rsidRDefault="00000000">
      <w:pPr>
        <w:pStyle w:val="IntenseQuote"/>
      </w:pPr>
      <w:r>
        <w:t>Output:</w:t>
      </w:r>
      <w:r>
        <w:br/>
        <w:t>All parameterized test cases passed successfully.</w:t>
      </w:r>
    </w:p>
    <w:p w14:paraId="722C28F7" w14:textId="77777777" w:rsidR="001174D0" w:rsidRDefault="00000000">
      <w:pPr>
        <w:pStyle w:val="Heading1"/>
      </w:pPr>
      <w:r>
        <w:t>Exercise 2: Test Suites and Categories</w:t>
      </w:r>
    </w:p>
    <w:p w14:paraId="232C6FC3" w14:textId="77777777" w:rsidR="001174D0" w:rsidRDefault="00000000">
      <w:r>
        <w:t>JUnit suite class:</w:t>
      </w:r>
    </w:p>
    <w:p w14:paraId="7AC85232" w14:textId="77777777" w:rsidR="001174D0" w:rsidRDefault="00000000">
      <w:pPr>
        <w:pStyle w:val="IntenseQuote"/>
      </w:pPr>
      <w:r>
        <w:lastRenderedPageBreak/>
        <w:br/>
        <w:t>import org.junit.platform.suite.api.SelectClasses;</w:t>
      </w:r>
      <w:r>
        <w:br/>
        <w:t>import org.junit.platform.suite.api.Suite;</w:t>
      </w:r>
      <w:r>
        <w:br/>
      </w:r>
      <w:r>
        <w:br/>
        <w:t>@Suite</w:t>
      </w:r>
      <w:r>
        <w:br/>
        <w:t>@SelectClasses({EvenCheckerTest.class, OrderedTests.class})</w:t>
      </w:r>
      <w:r>
        <w:br/>
        <w:t>public class AllTests {</w:t>
      </w:r>
      <w:r>
        <w:br/>
        <w:t>}</w:t>
      </w:r>
      <w:r>
        <w:br/>
      </w:r>
    </w:p>
    <w:p w14:paraId="72063781" w14:textId="77777777" w:rsidR="001174D0" w:rsidRDefault="00000000">
      <w:pPr>
        <w:pStyle w:val="IntenseQuote"/>
      </w:pPr>
      <w:r>
        <w:t>Output:</w:t>
      </w:r>
      <w:r>
        <w:br/>
        <w:t>All tests in EvenCheckerTest and OrderedTests ran successfully.</w:t>
      </w:r>
    </w:p>
    <w:p w14:paraId="738C4D11" w14:textId="77777777" w:rsidR="001174D0" w:rsidRDefault="00000000">
      <w:pPr>
        <w:pStyle w:val="Heading1"/>
      </w:pPr>
      <w:r>
        <w:t>Exercise 3: Test Execution Order</w:t>
      </w:r>
    </w:p>
    <w:p w14:paraId="68757318" w14:textId="77777777" w:rsidR="001174D0" w:rsidRDefault="00000000">
      <w:r>
        <w:t>JUnit test class with ordered tests:</w:t>
      </w:r>
    </w:p>
    <w:p w14:paraId="7CCD4B8A" w14:textId="77777777" w:rsidR="001174D0" w:rsidRDefault="00000000">
      <w:pPr>
        <w:pStyle w:val="IntenseQuote"/>
      </w:pPr>
      <w:r>
        <w:br/>
        <w:t>import org.junit.jupiter.api.*;</w:t>
      </w:r>
      <w:r>
        <w:br/>
      </w:r>
      <w:r>
        <w:br/>
        <w:t>@TestMethodOrder(MethodOrderer.OrderAnnotation.class)</w:t>
      </w:r>
      <w:r>
        <w:br/>
        <w:t>public class OrderedTests {</w:t>
      </w:r>
      <w:r>
        <w:br/>
      </w:r>
      <w:r>
        <w:br/>
        <w:t xml:space="preserve">    @Test</w:t>
      </w:r>
      <w:r>
        <w:br/>
        <w:t xml:space="preserve">    @Order(1)</w:t>
      </w:r>
      <w:r>
        <w:br/>
        <w:t xml:space="preserve">    public void firstTest() {</w:t>
      </w:r>
      <w:r>
        <w:br/>
        <w:t xml:space="preserve">        System.out.println("Running first test");</w:t>
      </w:r>
      <w:r>
        <w:br/>
        <w:t xml:space="preserve">    }</w:t>
      </w:r>
      <w:r>
        <w:br/>
      </w:r>
      <w:r>
        <w:br/>
        <w:t xml:space="preserve">    @Test</w:t>
      </w:r>
      <w:r>
        <w:br/>
        <w:t xml:space="preserve">    @Order(2)</w:t>
      </w:r>
      <w:r>
        <w:br/>
        <w:t xml:space="preserve">    public void secondTest() {</w:t>
      </w:r>
      <w:r>
        <w:br/>
        <w:t xml:space="preserve">        System.out.println("Running second test");</w:t>
      </w:r>
      <w:r>
        <w:br/>
        <w:t xml:space="preserve">    }</w:t>
      </w:r>
      <w:r>
        <w:br/>
        <w:t>}</w:t>
      </w:r>
      <w:r>
        <w:br/>
      </w:r>
    </w:p>
    <w:p w14:paraId="6AD7D595" w14:textId="77777777" w:rsidR="001174D0" w:rsidRDefault="00000000">
      <w:pPr>
        <w:pStyle w:val="IntenseQuote"/>
      </w:pPr>
      <w:r>
        <w:t>Output:</w:t>
      </w:r>
      <w:r>
        <w:br/>
        <w:t>Running first test</w:t>
      </w:r>
      <w:r>
        <w:br/>
        <w:t>Running second test</w:t>
      </w:r>
    </w:p>
    <w:p w14:paraId="7529970F" w14:textId="77777777" w:rsidR="001174D0" w:rsidRDefault="00000000">
      <w:pPr>
        <w:pStyle w:val="Heading1"/>
      </w:pPr>
      <w:r>
        <w:lastRenderedPageBreak/>
        <w:t>Exercise 4: Exception Testing</w:t>
      </w:r>
    </w:p>
    <w:p w14:paraId="579503DF" w14:textId="77777777" w:rsidR="001174D0" w:rsidRDefault="00000000">
      <w:r>
        <w:t>Java class:</w:t>
      </w:r>
    </w:p>
    <w:p w14:paraId="0AC271BC" w14:textId="77777777" w:rsidR="001174D0" w:rsidRDefault="00000000">
      <w:pPr>
        <w:pStyle w:val="IntenseQuote"/>
      </w:pPr>
      <w:r>
        <w:br/>
        <w:t>public class ExceptionThrower {</w:t>
      </w:r>
      <w:r>
        <w:br/>
        <w:t xml:space="preserve">    public void throwException() throws IllegalArgumentException {</w:t>
      </w:r>
      <w:r>
        <w:br/>
        <w:t xml:space="preserve">        throw new IllegalArgumentException("Invalid argument!");</w:t>
      </w:r>
      <w:r>
        <w:br/>
        <w:t xml:space="preserve">    }</w:t>
      </w:r>
      <w:r>
        <w:br/>
        <w:t>}</w:t>
      </w:r>
      <w:r>
        <w:br/>
      </w:r>
    </w:p>
    <w:p w14:paraId="6091E61A" w14:textId="77777777" w:rsidR="001174D0" w:rsidRDefault="00000000">
      <w:r>
        <w:t>JUnit test class:</w:t>
      </w:r>
    </w:p>
    <w:p w14:paraId="5835651C" w14:textId="77777777" w:rsidR="001174D0" w:rsidRDefault="00000000">
      <w:pPr>
        <w:pStyle w:val="IntenseQuote"/>
      </w:pPr>
      <w:r>
        <w:br/>
        <w:t>import static org.junit.jupiter.api.Assertions.*;</w:t>
      </w:r>
      <w:r>
        <w:br/>
        <w:t>import org.junit.jupiter.api.Test;</w:t>
      </w:r>
      <w:r>
        <w:br/>
      </w:r>
      <w:r>
        <w:br/>
        <w:t>public class ExceptionThrowerTest {</w:t>
      </w:r>
      <w:r>
        <w:br/>
      </w:r>
      <w:r>
        <w:br/>
        <w:t xml:space="preserve">    @Test</w:t>
      </w:r>
      <w:r>
        <w:br/>
        <w:t xml:space="preserve">    public void testException() {</w:t>
      </w:r>
      <w:r>
        <w:br/>
        <w:t xml:space="preserve">        ExceptionThrower et = new ExceptionThrower();</w:t>
      </w:r>
      <w:r>
        <w:br/>
        <w:t xml:space="preserve">        assertThrows(IllegalArgumentException.class, et::throwException);</w:t>
      </w:r>
      <w:r>
        <w:br/>
        <w:t xml:space="preserve">    }</w:t>
      </w:r>
      <w:r>
        <w:br/>
        <w:t>}</w:t>
      </w:r>
      <w:r>
        <w:br/>
      </w:r>
    </w:p>
    <w:p w14:paraId="1374D212" w14:textId="77777777" w:rsidR="001174D0" w:rsidRDefault="00000000">
      <w:pPr>
        <w:pStyle w:val="IntenseQuote"/>
      </w:pPr>
      <w:r>
        <w:t>Output:</w:t>
      </w:r>
      <w:r>
        <w:br/>
        <w:t>Exception thrown and caught as expected.</w:t>
      </w:r>
    </w:p>
    <w:p w14:paraId="03ABA96D" w14:textId="77777777" w:rsidR="001174D0" w:rsidRDefault="00000000">
      <w:pPr>
        <w:pStyle w:val="Heading1"/>
      </w:pPr>
      <w:r>
        <w:t>Exercise 5: Timeout and Performance Testing</w:t>
      </w:r>
    </w:p>
    <w:p w14:paraId="6B8F6681" w14:textId="77777777" w:rsidR="001174D0" w:rsidRDefault="00000000">
      <w:r>
        <w:t>Java class:</w:t>
      </w:r>
    </w:p>
    <w:p w14:paraId="775C4DA2" w14:textId="77777777" w:rsidR="001174D0" w:rsidRDefault="00000000">
      <w:pPr>
        <w:pStyle w:val="IntenseQuote"/>
      </w:pPr>
      <w:r>
        <w:br/>
        <w:t>public class PerformanceTester {</w:t>
      </w:r>
      <w:r>
        <w:br/>
        <w:t xml:space="preserve">    public void performTask() throws InterruptedException {</w:t>
      </w:r>
      <w:r>
        <w:br/>
        <w:t xml:space="preserve">        Thread.sleep(500); // Simulate task</w:t>
      </w:r>
      <w:r>
        <w:br/>
        <w:t xml:space="preserve">    }</w:t>
      </w:r>
      <w:r>
        <w:br/>
        <w:t>}</w:t>
      </w:r>
      <w:r>
        <w:br/>
      </w:r>
    </w:p>
    <w:p w14:paraId="2B1B39E9" w14:textId="77777777" w:rsidR="001174D0" w:rsidRDefault="00000000">
      <w:r>
        <w:lastRenderedPageBreak/>
        <w:t>JUnit test with timeout:</w:t>
      </w:r>
    </w:p>
    <w:p w14:paraId="4E897570" w14:textId="77777777" w:rsidR="001174D0" w:rsidRDefault="00000000">
      <w:pPr>
        <w:pStyle w:val="IntenseQuote"/>
      </w:pPr>
      <w:r>
        <w:br/>
        <w:t>import static org.junit.jupiter.api.Assertions.*;</w:t>
      </w:r>
      <w:r>
        <w:br/>
        <w:t>import org.junit.jupiter.api.Test;</w:t>
      </w:r>
      <w:r>
        <w:br/>
        <w:t>import org.junit.jupiter.api.Timeout;</w:t>
      </w:r>
      <w:r>
        <w:br/>
        <w:t>import java.util.concurrent.TimeUnit;</w:t>
      </w:r>
      <w:r>
        <w:br/>
      </w:r>
      <w:r>
        <w:br/>
        <w:t>public class PerformanceTesterTest {</w:t>
      </w:r>
      <w:r>
        <w:br/>
      </w:r>
      <w:r>
        <w:br/>
        <w:t xml:space="preserve">    @Test</w:t>
      </w:r>
      <w:r>
        <w:br/>
        <w:t xml:space="preserve">    @Timeout(value = 1, unit = TimeUnit.SECONDS)</w:t>
      </w:r>
      <w:r>
        <w:br/>
        <w:t xml:space="preserve">    public void testPerformTask() throws InterruptedException {</w:t>
      </w:r>
      <w:r>
        <w:br/>
        <w:t xml:space="preserve">        PerformanceTester pt = new PerformanceTester();</w:t>
      </w:r>
      <w:r>
        <w:br/>
        <w:t xml:space="preserve">        pt.performTask();</w:t>
      </w:r>
      <w:r>
        <w:br/>
        <w:t xml:space="preserve">    }</w:t>
      </w:r>
      <w:r>
        <w:br/>
        <w:t>}</w:t>
      </w:r>
      <w:r>
        <w:br/>
      </w:r>
    </w:p>
    <w:p w14:paraId="0A6B22B5" w14:textId="77777777" w:rsidR="001174D0" w:rsidRDefault="00000000">
      <w:pPr>
        <w:pStyle w:val="IntenseQuote"/>
      </w:pPr>
      <w:r>
        <w:t>Output:</w:t>
      </w:r>
      <w:r>
        <w:br/>
        <w:t>Test completed within timeout limit.</w:t>
      </w:r>
    </w:p>
    <w:sectPr w:rsidR="001174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052215">
    <w:abstractNumId w:val="8"/>
  </w:num>
  <w:num w:numId="2" w16cid:durableId="2140298588">
    <w:abstractNumId w:val="6"/>
  </w:num>
  <w:num w:numId="3" w16cid:durableId="923799850">
    <w:abstractNumId w:val="5"/>
  </w:num>
  <w:num w:numId="4" w16cid:durableId="315646212">
    <w:abstractNumId w:val="4"/>
  </w:num>
  <w:num w:numId="5" w16cid:durableId="1519614503">
    <w:abstractNumId w:val="7"/>
  </w:num>
  <w:num w:numId="6" w16cid:durableId="1032389405">
    <w:abstractNumId w:val="3"/>
  </w:num>
  <w:num w:numId="7" w16cid:durableId="929898806">
    <w:abstractNumId w:val="2"/>
  </w:num>
  <w:num w:numId="8" w16cid:durableId="352193016">
    <w:abstractNumId w:val="1"/>
  </w:num>
  <w:num w:numId="9" w16cid:durableId="175512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4D0"/>
    <w:rsid w:val="0015074B"/>
    <w:rsid w:val="0029639D"/>
    <w:rsid w:val="00326F90"/>
    <w:rsid w:val="00603546"/>
    <w:rsid w:val="00AA1D8D"/>
    <w:rsid w:val="00B47730"/>
    <w:rsid w:val="00BD03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E5FDA"/>
  <w14:defaultImageDpi w14:val="300"/>
  <w15:docId w15:val="{0865409B-1FEA-49D6-916A-BDA10286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Priyanka Kumari Yadav</cp:lastModifiedBy>
  <cp:revision>2</cp:revision>
  <dcterms:created xsi:type="dcterms:W3CDTF">2013-12-23T23:15:00Z</dcterms:created>
  <dcterms:modified xsi:type="dcterms:W3CDTF">2025-06-29T11:02:00Z</dcterms:modified>
  <cp:category/>
</cp:coreProperties>
</file>