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SLF4J Logging Exercises - Solutions</w:t>
      </w:r>
    </w:p>
    <w:p>
      <w:pPr>
        <w:pStyle w:val="Heading1"/>
      </w:pPr>
      <w:r>
        <w:t>Exercise 1: Logging Error Messages and Warning Levels</w:t>
      </w:r>
    </w:p>
    <w:p>
      <w:r>
        <w:t>1. Add SLF4J and Logback dependencies to your pom.xml file:</w:t>
        <w:br/>
        <w:br/>
        <w:t>&lt;dependency&gt;</w:t>
        <w:br/>
        <w:t xml:space="preserve">    &lt;groupId&gt;org.slf4j&lt;/groupId&gt;</w:t>
        <w:br/>
        <w:t xml:space="preserve">    &lt;artifactId&gt;slf4j-api&lt;/artifactId&gt;</w:t>
        <w:br/>
        <w:t xml:space="preserve">    &lt;version&gt;1.7.30&lt;/version&gt;</w:t>
        <w:br/>
        <w:t>&lt;/dependency&gt;</w:t>
        <w:br/>
        <w:t>&lt;dependency&gt;</w:t>
        <w:br/>
        <w:t xml:space="preserve">    &lt;groupId&gt;ch.qos.logback&lt;/groupId&gt;</w:t>
        <w:br/>
        <w:t xml:space="preserve">    &lt;artifactId&gt;logback-classic&lt;/artifactId&gt;</w:t>
        <w:br/>
        <w:t xml:space="preserve">    &lt;version&gt;1.2.3&lt;/version&gt;</w:t>
        <w:br/>
        <w:t>&lt;/dependency&gt;</w:t>
        <w:br/>
        <w:br/>
        <w:t>2. Java class using SLF4J for error and warning logging:</w:t>
        <w:br/>
        <w:br/>
        <w:t>import org.slf4j.Logger;</w:t>
        <w:br/>
        <w:t>import org.slf4j.LoggerFactory;</w:t>
        <w:br/>
        <w:br/>
        <w:t>public class LoggingExample {</w:t>
        <w:br/>
        <w:t xml:space="preserve">    private static final Logger logger = LoggerFactory.getLogger(LoggingExample.class);</w:t>
        <w:br/>
        <w:br/>
        <w:t xml:space="preserve">    public static void main(String[] args) {</w:t>
        <w:br/>
        <w:t xml:space="preserve">        logger.error("This is an error message");</w:t>
        <w:br/>
        <w:t xml:space="preserve">        logger.warn("This is a warning message");</w:t>
        <w:br/>
        <w:t xml:space="preserve">    }</w:t>
        <w:br/>
        <w:t>}</w:t>
        <w:br/>
      </w:r>
    </w:p>
    <w:p>
      <w:pPr>
        <w:pStyle w:val="Heading1"/>
      </w:pPr>
      <w:r>
        <w:t>Exercise 2: Parameterized Logging</w:t>
      </w:r>
    </w:p>
    <w:p>
      <w:r>
        <w:t>1. Add the same SLF4J and Logback dependencies as in Exercise 1.</w:t>
        <w:br/>
        <w:br/>
        <w:t>2. Java class using parameterized logging:</w:t>
        <w:br/>
        <w:br/>
        <w:t>import org.slf4j.Logger;</w:t>
        <w:br/>
        <w:t>import org.slf4j.LoggerFactory;</w:t>
        <w:br/>
        <w:br/>
        <w:t>public class ParameterizedLoggingExample {</w:t>
        <w:br/>
        <w:t xml:space="preserve">    private static final Logger logger = LoggerFactory.getLogger(ParameterizedLoggingExample.class);</w:t>
        <w:br/>
        <w:br/>
        <w:t xml:space="preserve">    public static void main(String[] args) {</w:t>
        <w:br/>
        <w:t xml:space="preserve">        String user = "Priya";</w:t>
        <w:br/>
        <w:t xml:space="preserve">        int age = 25;</w:t>
        <w:br/>
        <w:t xml:space="preserve">        logger.info("User name: {}, Age: {}", user, age);</w:t>
        <w:br/>
        <w:t xml:space="preserve">    }</w:t>
        <w:br/>
        <w:t>}</w:t>
        <w:br/>
      </w:r>
    </w:p>
    <w:p>
      <w:pPr>
        <w:pStyle w:val="Heading1"/>
      </w:pPr>
      <w:r>
        <w:t>Exercise 3: Using Different Appenders</w:t>
      </w:r>
    </w:p>
    <w:p>
      <w:r>
        <w:t>1. Add SLF4J and Logback dependencies to your pom.xml file (same as above).</w:t>
        <w:br/>
        <w:br/>
        <w:t>2. Create `logback.xml`:</w:t>
        <w:br/>
        <w:br/>
        <w:t>&lt;configuration&gt;</w:t>
        <w:br/>
        <w:t xml:space="preserve">    &lt;appender name="console" class="ch.qos.logback.core.ConsoleAppender"&gt;</w:t>
        <w:br/>
        <w:t xml:space="preserve">        &lt;encoder&gt;</w:t>
        <w:br/>
        <w:t xml:space="preserve">            &lt;pattern&gt;%d{HH:mm:ss.SSS} [%thread] %-5level %logger{36} - %msg%n&lt;/pattern&gt;</w:t>
        <w:br/>
        <w:t xml:space="preserve">        &lt;/encoder&gt;</w:t>
        <w:br/>
        <w:t xml:space="preserve">    &lt;/appender&gt;</w:t>
        <w:br/>
        <w:br/>
        <w:t xml:space="preserve">    &lt;appender name="file" class="ch.qos.logback.core.FileAppender"&gt;</w:t>
        <w:br/>
        <w:t xml:space="preserve">        &lt;file&gt;app.log&lt;/file&gt;</w:t>
        <w:br/>
        <w:t xml:space="preserve">        &lt;encoder&gt;</w:t>
        <w:br/>
        <w:t xml:space="preserve">            &lt;pattern&gt;%d{HH:mm:ss.SSS} [%thread] %-5level %logger{36} - %msg%n&lt;/pattern&gt;</w:t>
        <w:br/>
        <w:t xml:space="preserve">        &lt;/encoder&gt;</w:t>
        <w:br/>
        <w:t xml:space="preserve">    &lt;/appender&gt;</w:t>
        <w:br/>
        <w:br/>
        <w:t xml:space="preserve">    &lt;root level="debug"&gt;</w:t>
        <w:br/>
        <w:t xml:space="preserve">        &lt;appender-ref ref="console" /&gt;</w:t>
        <w:br/>
        <w:t xml:space="preserve">        &lt;appender-ref ref="file" /&gt;</w:t>
        <w:br/>
        <w:t xml:space="preserve">    &lt;/root&gt;</w:t>
        <w:br/>
        <w:t>&lt;/configuration&gt;</w:t>
        <w:br/>
        <w:br/>
        <w:t>3. Java class using SLF4J:</w:t>
        <w:br/>
        <w:br/>
        <w:t>import org.slf4j.Logger;</w:t>
        <w:br/>
        <w:t>import org.slf4j.LoggerFactory;</w:t>
        <w:br/>
        <w:br/>
        <w:t>public class AppenderExample {</w:t>
        <w:br/>
        <w:t xml:space="preserve">    private static final Logger logger = LoggerFactory.getLogger(AppenderExample.class);</w:t>
        <w:br/>
        <w:br/>
        <w:t xml:space="preserve">    public static void main(String[] args) {</w:t>
        <w:br/>
        <w:t xml:space="preserve">        logger.debug("Debug message");</w:t>
        <w:br/>
        <w:t xml:space="preserve">        logger.info("Info message logged to console and file");</w:t>
        <w:br/>
        <w:t xml:space="preserve">        logger.error("Error message for testing appenders");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