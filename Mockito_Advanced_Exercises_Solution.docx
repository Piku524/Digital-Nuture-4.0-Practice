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F0FAF" w14:textId="4E8EDADA" w:rsidR="00FB4811" w:rsidRDefault="00000000">
      <w:pPr>
        <w:pStyle w:val="Title"/>
      </w:pPr>
      <w:r>
        <w:t xml:space="preserve">Advanced Mockito Hands-On Exercises - Solution </w:t>
      </w:r>
    </w:p>
    <w:p w14:paraId="2CA9ACDA" w14:textId="77777777" w:rsidR="00FB4811" w:rsidRDefault="00000000">
      <w:pPr>
        <w:pStyle w:val="Heading1"/>
      </w:pPr>
      <w:r>
        <w:t>Exercise 1: Mocking Databases and Repositories</w:t>
      </w:r>
    </w:p>
    <w:p w14:paraId="0458FFD7" w14:textId="77777777" w:rsidR="00FB4811" w:rsidRDefault="00000000">
      <w:r>
        <w:t>Test a service that interacts with a mock repository:</w:t>
      </w:r>
    </w:p>
    <w:p w14:paraId="655B8A02" w14:textId="77777777" w:rsidR="00FB4811" w:rsidRDefault="00000000">
      <w:pPr>
        <w:pStyle w:val="IntenseQuote"/>
      </w:pPr>
      <w:r>
        <w:br/>
        <w:t>import static org.mockito.Mockito.*;</w:t>
      </w:r>
      <w:r>
        <w:br/>
        <w:t>import org.junit.jupiter.api.Test;</w:t>
      </w:r>
      <w:r>
        <w:br/>
        <w:t>import static org.junit.jupiter.api.Assertions.*;</w:t>
      </w:r>
      <w:r>
        <w:br/>
      </w:r>
      <w:r>
        <w:br/>
        <w:t>class Repository {</w:t>
      </w:r>
      <w:r>
        <w:br/>
        <w:t xml:space="preserve">    public String getData() {</w:t>
      </w:r>
      <w:r>
        <w:br/>
        <w:t xml:space="preserve">        return "Real Data";</w:t>
      </w:r>
      <w:r>
        <w:br/>
        <w:t xml:space="preserve">    }</w:t>
      </w:r>
      <w:r>
        <w:br/>
        <w:t>}</w:t>
      </w:r>
      <w:r>
        <w:br/>
      </w:r>
      <w:r>
        <w:br/>
        <w:t>class Service {</w:t>
      </w:r>
      <w:r>
        <w:br/>
        <w:t xml:space="preserve">    private Repository repository;</w:t>
      </w:r>
      <w:r>
        <w:br/>
        <w:t xml:space="preserve">    public Service(Repository repository) {</w:t>
      </w:r>
      <w:r>
        <w:br/>
        <w:t xml:space="preserve">        this.repository = repository;</w:t>
      </w:r>
      <w:r>
        <w:br/>
        <w:t xml:space="preserve">    }</w:t>
      </w:r>
      <w:r>
        <w:br/>
        <w:t xml:space="preserve">    public String processData() {</w:t>
      </w:r>
      <w:r>
        <w:br/>
        <w:t xml:space="preserve">        return "Processed " + repository.getData();</w:t>
      </w:r>
      <w:r>
        <w:br/>
        <w:t xml:space="preserve">    }</w:t>
      </w:r>
      <w:r>
        <w:br/>
        <w:t>}</w:t>
      </w:r>
      <w:r>
        <w:br/>
      </w:r>
      <w:r>
        <w:br/>
        <w:t>public class ServiceTest {</w:t>
      </w:r>
      <w:r>
        <w:br/>
        <w:t xml:space="preserve">    @Test</w:t>
      </w:r>
      <w:r>
        <w:br/>
        <w:t xml:space="preserve">    public void testServiceWithMockRepository() {</w:t>
      </w:r>
      <w:r>
        <w:br/>
        <w:t xml:space="preserve">        Repository mockRepository = mock(Repository.class);</w:t>
      </w:r>
      <w:r>
        <w:br/>
        <w:t xml:space="preserve">        when(mockRepository.getData()).thenReturn("Mock Data");</w:t>
      </w:r>
      <w:r>
        <w:br/>
      </w:r>
      <w:r>
        <w:br/>
        <w:t xml:space="preserve">        Service service = new Service(mockRepository);</w:t>
      </w:r>
      <w:r>
        <w:br/>
        <w:t xml:space="preserve">        String result = service.processData();</w:t>
      </w:r>
      <w:r>
        <w:br/>
      </w:r>
      <w:r>
        <w:br/>
        <w:t xml:space="preserve">        assertEquals("Processed Mock Data", result);</w:t>
      </w:r>
      <w:r>
        <w:br/>
        <w:t xml:space="preserve">    }</w:t>
      </w:r>
      <w:r>
        <w:br/>
        <w:t>}</w:t>
      </w:r>
      <w:r>
        <w:br/>
      </w:r>
    </w:p>
    <w:p w14:paraId="03CA63B2" w14:textId="77777777" w:rsidR="00FB4811" w:rsidRDefault="00000000">
      <w:pPr>
        <w:pStyle w:val="IntenseQuote"/>
      </w:pPr>
      <w:r>
        <w:lastRenderedPageBreak/>
        <w:t>Output:</w:t>
      </w:r>
      <w:r>
        <w:br/>
        <w:t>Test passed, mocked repository returned expected data.</w:t>
      </w:r>
    </w:p>
    <w:p w14:paraId="065F4589" w14:textId="77777777" w:rsidR="00FB4811" w:rsidRDefault="00000000">
      <w:pPr>
        <w:pStyle w:val="Heading1"/>
      </w:pPr>
      <w:r>
        <w:t>Exercise 2: Mocking External Services (RESTful APIs)</w:t>
      </w:r>
    </w:p>
    <w:p w14:paraId="0FFB5025" w14:textId="77777777" w:rsidR="00FB4811" w:rsidRDefault="00000000">
      <w:pPr>
        <w:pStyle w:val="IntenseQuote"/>
      </w:pPr>
      <w:r>
        <w:br/>
        <w:t>class RestClient {</w:t>
      </w:r>
      <w:r>
        <w:br/>
        <w:t xml:space="preserve">    public String getResponse() {</w:t>
      </w:r>
      <w:r>
        <w:br/>
        <w:t xml:space="preserve">        return "Real Response";</w:t>
      </w:r>
      <w:r>
        <w:br/>
        <w:t xml:space="preserve">    }</w:t>
      </w:r>
      <w:r>
        <w:br/>
        <w:t>}</w:t>
      </w:r>
      <w:r>
        <w:br/>
      </w:r>
      <w:r>
        <w:br/>
        <w:t>class ApiService {</w:t>
      </w:r>
      <w:r>
        <w:br/>
        <w:t xml:space="preserve">    private RestClient client;</w:t>
      </w:r>
      <w:r>
        <w:br/>
        <w:t xml:space="preserve">    public ApiService(RestClient client) {</w:t>
      </w:r>
      <w:r>
        <w:br/>
        <w:t xml:space="preserve">        this.client = client;</w:t>
      </w:r>
      <w:r>
        <w:br/>
        <w:t xml:space="preserve">    }</w:t>
      </w:r>
      <w:r>
        <w:br/>
        <w:t xml:space="preserve">    public String fetchData() {</w:t>
      </w:r>
      <w:r>
        <w:br/>
        <w:t xml:space="preserve">        return "Fetched " + client.getResponse();</w:t>
      </w:r>
      <w:r>
        <w:br/>
        <w:t xml:space="preserve">    }</w:t>
      </w:r>
      <w:r>
        <w:br/>
        <w:t>}</w:t>
      </w:r>
      <w:r>
        <w:br/>
      </w:r>
      <w:r>
        <w:br/>
        <w:t>public class ApiServiceTest {</w:t>
      </w:r>
      <w:r>
        <w:br/>
        <w:t xml:space="preserve">    @Test</w:t>
      </w:r>
      <w:r>
        <w:br/>
        <w:t xml:space="preserve">    public void testServiceWithMockRestClient() {</w:t>
      </w:r>
      <w:r>
        <w:br/>
        <w:t xml:space="preserve">        RestClient mockRestClient = mock(RestClient.class);</w:t>
      </w:r>
      <w:r>
        <w:br/>
        <w:t xml:space="preserve">        when(mockRestClient.getResponse()).thenReturn("Mock Response");</w:t>
      </w:r>
      <w:r>
        <w:br/>
      </w:r>
      <w:r>
        <w:br/>
        <w:t xml:space="preserve">        ApiService apiService = new ApiService(mockRestClient);</w:t>
      </w:r>
      <w:r>
        <w:br/>
        <w:t xml:space="preserve">        String result = apiService.fetchData();</w:t>
      </w:r>
      <w:r>
        <w:br/>
      </w:r>
      <w:r>
        <w:br/>
        <w:t xml:space="preserve">        assertEquals("Fetched Mock Response", result);</w:t>
      </w:r>
      <w:r>
        <w:br/>
        <w:t xml:space="preserve">    }</w:t>
      </w:r>
      <w:r>
        <w:br/>
        <w:t>}</w:t>
      </w:r>
      <w:r>
        <w:br/>
      </w:r>
    </w:p>
    <w:p w14:paraId="373E57D6" w14:textId="77777777" w:rsidR="00FB4811" w:rsidRDefault="00000000">
      <w:pPr>
        <w:pStyle w:val="IntenseQuote"/>
      </w:pPr>
      <w:r>
        <w:t>Output:</w:t>
      </w:r>
      <w:r>
        <w:br/>
        <w:t>REST client mock returned 'Mock Response' as expected.</w:t>
      </w:r>
    </w:p>
    <w:p w14:paraId="6DBC6FA7" w14:textId="77777777" w:rsidR="00FB4811" w:rsidRDefault="00000000">
      <w:pPr>
        <w:pStyle w:val="Heading1"/>
      </w:pPr>
      <w:r>
        <w:lastRenderedPageBreak/>
        <w:t>Exercise 3: Mocking File I/O</w:t>
      </w:r>
    </w:p>
    <w:p w14:paraId="71143B5F" w14:textId="77777777" w:rsidR="00FB4811" w:rsidRDefault="00000000">
      <w:pPr>
        <w:pStyle w:val="IntenseQuote"/>
      </w:pPr>
      <w:r>
        <w:br/>
        <w:t>class FileReader {</w:t>
      </w:r>
      <w:r>
        <w:br/>
        <w:t xml:space="preserve">    public String read() {</w:t>
      </w:r>
      <w:r>
        <w:br/>
        <w:t xml:space="preserve">        return "Real Content";</w:t>
      </w:r>
      <w:r>
        <w:br/>
        <w:t xml:space="preserve">    }</w:t>
      </w:r>
      <w:r>
        <w:br/>
        <w:t>}</w:t>
      </w:r>
      <w:r>
        <w:br/>
      </w:r>
      <w:r>
        <w:br/>
        <w:t>class FileWriter {</w:t>
      </w:r>
      <w:r>
        <w:br/>
        <w:t xml:space="preserve">    public void write(String content) {</w:t>
      </w:r>
      <w:r>
        <w:br/>
        <w:t xml:space="preserve">        // writes to file</w:t>
      </w:r>
      <w:r>
        <w:br/>
        <w:t xml:space="preserve">    }</w:t>
      </w:r>
      <w:r>
        <w:br/>
        <w:t>}</w:t>
      </w:r>
      <w:r>
        <w:br/>
      </w:r>
      <w:r>
        <w:br/>
        <w:t>class FileService {</w:t>
      </w:r>
      <w:r>
        <w:br/>
        <w:t xml:space="preserve">    private FileReader reader;</w:t>
      </w:r>
      <w:r>
        <w:br/>
        <w:t xml:space="preserve">    private FileWriter writer;</w:t>
      </w:r>
      <w:r>
        <w:br/>
        <w:t xml:space="preserve">    public FileService(FileReader reader, FileWriter writer) {</w:t>
      </w:r>
      <w:r>
        <w:br/>
        <w:t xml:space="preserve">        this.reader = reader;</w:t>
      </w:r>
      <w:r>
        <w:br/>
        <w:t xml:space="preserve">        this.writer = writer;</w:t>
      </w:r>
      <w:r>
        <w:br/>
        <w:t xml:space="preserve">    }</w:t>
      </w:r>
      <w:r>
        <w:br/>
        <w:t xml:space="preserve">    public String processFile() {</w:t>
      </w:r>
      <w:r>
        <w:br/>
        <w:t xml:space="preserve">        return "Processed " + reader.read();</w:t>
      </w:r>
      <w:r>
        <w:br/>
        <w:t xml:space="preserve">    }</w:t>
      </w:r>
      <w:r>
        <w:br/>
        <w:t>}</w:t>
      </w:r>
      <w:r>
        <w:br/>
      </w:r>
      <w:r>
        <w:br/>
        <w:t>public class FileServiceTest {</w:t>
      </w:r>
      <w:r>
        <w:br/>
        <w:t xml:space="preserve">    @Test</w:t>
      </w:r>
      <w:r>
        <w:br/>
        <w:t xml:space="preserve">    public void testServiceWithMockFileIO() {</w:t>
      </w:r>
      <w:r>
        <w:br/>
        <w:t xml:space="preserve">        FileReader mockFileReader = mock(FileReader.class);</w:t>
      </w:r>
      <w:r>
        <w:br/>
        <w:t xml:space="preserve">        FileWriter mockFileWriter = mock(FileWriter.class);</w:t>
      </w:r>
      <w:r>
        <w:br/>
        <w:t xml:space="preserve">        when(mockFileReader.read()).thenReturn("Mock File Content");</w:t>
      </w:r>
      <w:r>
        <w:br/>
      </w:r>
      <w:r>
        <w:br/>
        <w:t xml:space="preserve">        FileService fileService = new FileService(mockFileReader, mockFileWriter);</w:t>
      </w:r>
      <w:r>
        <w:br/>
        <w:t xml:space="preserve">        String result = fileService.processFile();</w:t>
      </w:r>
      <w:r>
        <w:br/>
      </w:r>
      <w:r>
        <w:br/>
        <w:t xml:space="preserve">        assertEquals("Processed Mock File Content", result);</w:t>
      </w:r>
      <w:r>
        <w:br/>
        <w:t xml:space="preserve">    }</w:t>
      </w:r>
      <w:r>
        <w:br/>
        <w:t>}</w:t>
      </w:r>
      <w:r>
        <w:br/>
      </w:r>
    </w:p>
    <w:p w14:paraId="3036A652" w14:textId="77777777" w:rsidR="00FB4811" w:rsidRDefault="00000000">
      <w:pPr>
        <w:pStyle w:val="IntenseQuote"/>
      </w:pPr>
      <w:r>
        <w:lastRenderedPageBreak/>
        <w:t>Output:</w:t>
      </w:r>
      <w:r>
        <w:br/>
        <w:t>Mocked file I/O simulated correctly. Test passed.</w:t>
      </w:r>
    </w:p>
    <w:p w14:paraId="3B97668A" w14:textId="77777777" w:rsidR="00FB4811" w:rsidRDefault="00000000">
      <w:pPr>
        <w:pStyle w:val="Heading1"/>
      </w:pPr>
      <w:r>
        <w:t>Exercise 4: Mocking Network Interactions</w:t>
      </w:r>
    </w:p>
    <w:p w14:paraId="3A45924D" w14:textId="77777777" w:rsidR="00FB4811" w:rsidRDefault="00000000">
      <w:pPr>
        <w:pStyle w:val="IntenseQuote"/>
      </w:pPr>
      <w:r>
        <w:br/>
        <w:t>class NetworkClient {</w:t>
      </w:r>
      <w:r>
        <w:br/>
        <w:t xml:space="preserve">    public String connect() {</w:t>
      </w:r>
      <w:r>
        <w:br/>
        <w:t xml:space="preserve">        return "Real Connection";</w:t>
      </w:r>
      <w:r>
        <w:br/>
        <w:t xml:space="preserve">    }</w:t>
      </w:r>
      <w:r>
        <w:br/>
        <w:t>}</w:t>
      </w:r>
      <w:r>
        <w:br/>
      </w:r>
      <w:r>
        <w:br/>
        <w:t>class NetworkService {</w:t>
      </w:r>
      <w:r>
        <w:br/>
        <w:t xml:space="preserve">    private NetworkClient client;</w:t>
      </w:r>
      <w:r>
        <w:br/>
        <w:t xml:space="preserve">    public NetworkService(NetworkClient client) {</w:t>
      </w:r>
      <w:r>
        <w:br/>
        <w:t xml:space="preserve">        this.client = client;</w:t>
      </w:r>
      <w:r>
        <w:br/>
        <w:t xml:space="preserve">    }</w:t>
      </w:r>
      <w:r>
        <w:br/>
        <w:t xml:space="preserve">    public String connectToServer() {</w:t>
      </w:r>
      <w:r>
        <w:br/>
        <w:t xml:space="preserve">        return "Connected to " + client.connect();</w:t>
      </w:r>
      <w:r>
        <w:br/>
        <w:t xml:space="preserve">    }</w:t>
      </w:r>
      <w:r>
        <w:br/>
        <w:t>}</w:t>
      </w:r>
      <w:r>
        <w:br/>
      </w:r>
      <w:r>
        <w:br/>
        <w:t>public class NetworkServiceTest {</w:t>
      </w:r>
      <w:r>
        <w:br/>
        <w:t xml:space="preserve">    @Test</w:t>
      </w:r>
      <w:r>
        <w:br/>
        <w:t xml:space="preserve">    public void testServiceWithMockNetworkClient() {</w:t>
      </w:r>
      <w:r>
        <w:br/>
        <w:t xml:space="preserve">        NetworkClient mockNetworkClient = mock(NetworkClient.class);</w:t>
      </w:r>
      <w:r>
        <w:br/>
        <w:t xml:space="preserve">        when(mockNetworkClient.connect()).thenReturn("Mock Connection");</w:t>
      </w:r>
      <w:r>
        <w:br/>
      </w:r>
      <w:r>
        <w:br/>
        <w:t xml:space="preserve">        NetworkService networkService = new NetworkService(mockNetworkClient);</w:t>
      </w:r>
      <w:r>
        <w:br/>
        <w:t xml:space="preserve">        String result = networkService.connectToServer();</w:t>
      </w:r>
      <w:r>
        <w:br/>
      </w:r>
      <w:r>
        <w:br/>
        <w:t xml:space="preserve">        assertEquals("Connected to Mock Connection", result);</w:t>
      </w:r>
      <w:r>
        <w:br/>
        <w:t xml:space="preserve">    }</w:t>
      </w:r>
      <w:r>
        <w:br/>
        <w:t>}</w:t>
      </w:r>
      <w:r>
        <w:br/>
      </w:r>
    </w:p>
    <w:p w14:paraId="1A0A6978" w14:textId="77777777" w:rsidR="00FB4811" w:rsidRDefault="00000000">
      <w:pPr>
        <w:pStyle w:val="IntenseQuote"/>
      </w:pPr>
      <w:r>
        <w:t>Output:</w:t>
      </w:r>
      <w:r>
        <w:br/>
        <w:t>Network call mocked and validated successfully.</w:t>
      </w:r>
    </w:p>
    <w:p w14:paraId="1C7CDDBD" w14:textId="77777777" w:rsidR="00FB4811" w:rsidRDefault="00000000">
      <w:pPr>
        <w:pStyle w:val="Heading1"/>
      </w:pPr>
      <w:r>
        <w:lastRenderedPageBreak/>
        <w:t>Exercise 5: Mocking Multiple Return Values</w:t>
      </w:r>
    </w:p>
    <w:p w14:paraId="7D535786" w14:textId="77777777" w:rsidR="00FB4811" w:rsidRDefault="00000000">
      <w:pPr>
        <w:pStyle w:val="IntenseQuote"/>
      </w:pPr>
      <w:r>
        <w:br/>
        <w:t>public class MultiReturnServiceTest {</w:t>
      </w:r>
      <w:r>
        <w:br/>
        <w:t xml:space="preserve">    @Test</w:t>
      </w:r>
      <w:r>
        <w:br/>
        <w:t xml:space="preserve">    public void testServiceWithMultipleReturnValues() {</w:t>
      </w:r>
      <w:r>
        <w:br/>
        <w:t xml:space="preserve">        Repository mockRepository = mock(Repository.class);</w:t>
      </w:r>
      <w:r>
        <w:br/>
        <w:t xml:space="preserve">        when(mockRepository.getData())</w:t>
      </w:r>
      <w:r>
        <w:br/>
        <w:t xml:space="preserve">            .thenReturn("First Mock Data")</w:t>
      </w:r>
      <w:r>
        <w:br/>
        <w:t xml:space="preserve">            .thenReturn("Second Mock Data");</w:t>
      </w:r>
      <w:r>
        <w:br/>
      </w:r>
      <w:r>
        <w:br/>
        <w:t xml:space="preserve">        Service service = new Service(mockRepository);</w:t>
      </w:r>
      <w:r>
        <w:br/>
        <w:t xml:space="preserve">        String firstResult = service.processData();</w:t>
      </w:r>
      <w:r>
        <w:br/>
        <w:t xml:space="preserve">        String secondResult = service.processData();</w:t>
      </w:r>
      <w:r>
        <w:br/>
      </w:r>
      <w:r>
        <w:br/>
        <w:t xml:space="preserve">        assertEquals("Processed First Mock Data", firstResult);</w:t>
      </w:r>
      <w:r>
        <w:br/>
        <w:t xml:space="preserve">        assertEquals("Processed Second Mock Data", secondResult);</w:t>
      </w:r>
      <w:r>
        <w:br/>
        <w:t xml:space="preserve">    }</w:t>
      </w:r>
      <w:r>
        <w:br/>
        <w:t>}</w:t>
      </w:r>
      <w:r>
        <w:br/>
      </w:r>
    </w:p>
    <w:p w14:paraId="0151B4E8" w14:textId="77777777" w:rsidR="00FB4811" w:rsidRDefault="00000000">
      <w:pPr>
        <w:pStyle w:val="IntenseQuote"/>
      </w:pPr>
      <w:r>
        <w:t>Output:</w:t>
      </w:r>
      <w:r>
        <w:br/>
        <w:t>Mock returned sequential data correctly for each call.</w:t>
      </w:r>
    </w:p>
    <w:sectPr w:rsidR="00FB48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6804478">
    <w:abstractNumId w:val="8"/>
  </w:num>
  <w:num w:numId="2" w16cid:durableId="1489711626">
    <w:abstractNumId w:val="6"/>
  </w:num>
  <w:num w:numId="3" w16cid:durableId="1343168454">
    <w:abstractNumId w:val="5"/>
  </w:num>
  <w:num w:numId="4" w16cid:durableId="622731472">
    <w:abstractNumId w:val="4"/>
  </w:num>
  <w:num w:numId="5" w16cid:durableId="71516189">
    <w:abstractNumId w:val="7"/>
  </w:num>
  <w:num w:numId="6" w16cid:durableId="1124227720">
    <w:abstractNumId w:val="3"/>
  </w:num>
  <w:num w:numId="7" w16cid:durableId="1332682880">
    <w:abstractNumId w:val="2"/>
  </w:num>
  <w:num w:numId="8" w16cid:durableId="658340515">
    <w:abstractNumId w:val="1"/>
  </w:num>
  <w:num w:numId="9" w16cid:durableId="1679697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296"/>
    <w:rsid w:val="0015074B"/>
    <w:rsid w:val="0029639D"/>
    <w:rsid w:val="00326F90"/>
    <w:rsid w:val="006B4C32"/>
    <w:rsid w:val="00AA1D8D"/>
    <w:rsid w:val="00B47730"/>
    <w:rsid w:val="00CB0664"/>
    <w:rsid w:val="00FB48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719E8B"/>
  <w14:defaultImageDpi w14:val="300"/>
  <w15:docId w15:val="{3855D2B6-3728-4F2A-8891-992DBCD5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Priyanka Kumari Yadav</cp:lastModifiedBy>
  <cp:revision>2</cp:revision>
  <dcterms:created xsi:type="dcterms:W3CDTF">2013-12-23T23:15:00Z</dcterms:created>
  <dcterms:modified xsi:type="dcterms:W3CDTF">2025-06-29T16:05:00Z</dcterms:modified>
  <cp:category/>
</cp:coreProperties>
</file>