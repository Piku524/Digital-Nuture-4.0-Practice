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EB09" w14:textId="600D751D" w:rsidR="00640240" w:rsidRDefault="00000000">
      <w:pPr>
        <w:pStyle w:val="Title"/>
      </w:pPr>
      <w:r>
        <w:t xml:space="preserve">JUnit + Spring Testing Exercises - Full Solution </w:t>
      </w:r>
    </w:p>
    <w:p w14:paraId="1E66AC09" w14:textId="77777777" w:rsidR="00640240" w:rsidRDefault="00000000">
      <w:pPr>
        <w:pStyle w:val="Heading1"/>
      </w:pPr>
      <w:r>
        <w:t>Exercise 1: Basic Unit Test for a Service Method</w:t>
      </w:r>
    </w:p>
    <w:p w14:paraId="63E2A12C" w14:textId="77777777" w:rsidR="00640240" w:rsidRDefault="00000000">
      <w:r>
        <w:t>Service:</w:t>
      </w:r>
    </w:p>
    <w:p w14:paraId="084DEEE7" w14:textId="77777777" w:rsidR="00640240" w:rsidRDefault="00000000">
      <w:pPr>
        <w:pStyle w:val="IntenseQuote"/>
      </w:pPr>
      <w:r>
        <w:br/>
        <w:t>@Service</w:t>
      </w:r>
      <w:r>
        <w:br/>
        <w:t>public class CalculatorService {</w:t>
      </w:r>
      <w:r>
        <w:br/>
        <w:t xml:space="preserve">    public int add(int a, int b) {</w:t>
      </w:r>
      <w:r>
        <w:br/>
        <w:t xml:space="preserve">        return a + b;</w:t>
      </w:r>
      <w:r>
        <w:br/>
        <w:t xml:space="preserve">    }</w:t>
      </w:r>
      <w:r>
        <w:br/>
        <w:t>}</w:t>
      </w:r>
      <w:r>
        <w:br/>
      </w:r>
    </w:p>
    <w:p w14:paraId="30D2C632" w14:textId="77777777" w:rsidR="00640240" w:rsidRDefault="00000000">
      <w:r>
        <w:t>Test:</w:t>
      </w:r>
    </w:p>
    <w:p w14:paraId="210A416F" w14:textId="77777777" w:rsidR="00640240" w:rsidRDefault="00000000">
      <w:pPr>
        <w:pStyle w:val="IntenseQuote"/>
      </w:pPr>
      <w:r>
        <w:br/>
        <w:t>@SpringBootTest</w:t>
      </w:r>
      <w:r>
        <w:br/>
        <w:t>public class CalculatorServiceTest {</w:t>
      </w:r>
      <w:r>
        <w:br/>
      </w:r>
      <w:r>
        <w:br/>
        <w:t xml:space="preserve">    @Autowired</w:t>
      </w:r>
      <w:r>
        <w:br/>
        <w:t xml:space="preserve">    private CalculatorService calculatorService;</w:t>
      </w:r>
      <w:r>
        <w:br/>
      </w:r>
      <w:r>
        <w:br/>
        <w:t xml:space="preserve">    @Test</w:t>
      </w:r>
      <w:r>
        <w:br/>
        <w:t xml:space="preserve">    public void testAdd() {</w:t>
      </w:r>
      <w:r>
        <w:br/>
        <w:t xml:space="preserve">        assertEquals(5, calculatorService.add(2, 3));</w:t>
      </w:r>
      <w:r>
        <w:br/>
        <w:t xml:space="preserve">    }</w:t>
      </w:r>
      <w:r>
        <w:br/>
        <w:t>}</w:t>
      </w:r>
      <w:r>
        <w:br/>
      </w:r>
    </w:p>
    <w:p w14:paraId="217D0DED" w14:textId="77777777" w:rsidR="00640240" w:rsidRDefault="00000000">
      <w:pPr>
        <w:pStyle w:val="IntenseQuote"/>
      </w:pPr>
      <w:r>
        <w:t>Output:</w:t>
      </w:r>
      <w:r>
        <w:br/>
        <w:t>Test passed, service method returned correct sum.</w:t>
      </w:r>
    </w:p>
    <w:p w14:paraId="558C0554" w14:textId="77777777" w:rsidR="00640240" w:rsidRDefault="00000000">
      <w:pPr>
        <w:pStyle w:val="Heading1"/>
      </w:pPr>
      <w:r>
        <w:t>Exercise 2: Mocking a Repository in a Service Test</w:t>
      </w:r>
    </w:p>
    <w:p w14:paraId="77B5453F" w14:textId="77777777" w:rsidR="00640240" w:rsidRDefault="00000000">
      <w:r>
        <w:t>Test:</w:t>
      </w:r>
    </w:p>
    <w:p w14:paraId="002E8B02" w14:textId="77777777" w:rsidR="00640240" w:rsidRDefault="00000000">
      <w:pPr>
        <w:pStyle w:val="IntenseQuote"/>
      </w:pPr>
      <w:r>
        <w:br/>
        <w:t>@ExtendWith(MockitoExtension.class)</w:t>
      </w:r>
      <w:r>
        <w:br/>
      </w:r>
      <w:r>
        <w:lastRenderedPageBreak/>
        <w:t>public class UserServiceTest {</w:t>
      </w:r>
      <w:r>
        <w:br/>
      </w:r>
      <w:r>
        <w:br/>
        <w:t xml:space="preserve">    @Mock</w:t>
      </w:r>
      <w:r>
        <w:br/>
        <w:t xml:space="preserve">    private UserRepository userRepository;</w:t>
      </w:r>
      <w:r>
        <w:br/>
      </w:r>
      <w:r>
        <w:br/>
        <w:t xml:space="preserve">    @InjectMocks</w:t>
      </w:r>
      <w:r>
        <w:br/>
        <w:t xml:space="preserve">    private UserService userService;</w:t>
      </w:r>
      <w:r>
        <w:br/>
      </w:r>
      <w:r>
        <w:br/>
        <w:t xml:space="preserve">    @Test</w:t>
      </w:r>
      <w:r>
        <w:br/>
        <w:t xml:space="preserve">    public void testGetUserById() {</w:t>
      </w:r>
      <w:r>
        <w:br/>
        <w:t xml:space="preserve">        User user = new User();</w:t>
      </w:r>
      <w:r>
        <w:br/>
        <w:t xml:space="preserve">        user.setId(1L);</w:t>
      </w:r>
      <w:r>
        <w:br/>
        <w:t xml:space="preserve">        user.setName("John");</w:t>
      </w:r>
      <w:r>
        <w:br/>
      </w:r>
      <w:r>
        <w:br/>
        <w:t xml:space="preserve">        when(userRepository.findById(1L)).thenReturn(Optional.of(user));</w:t>
      </w:r>
      <w:r>
        <w:br/>
      </w:r>
      <w:r>
        <w:br/>
        <w:t xml:space="preserve">        User result = userService.getUserById(1L);</w:t>
      </w:r>
      <w:r>
        <w:br/>
        <w:t xml:space="preserve">        assertEquals("John", result.getName());</w:t>
      </w:r>
      <w:r>
        <w:br/>
        <w:t xml:space="preserve">    }</w:t>
      </w:r>
      <w:r>
        <w:br/>
        <w:t>}</w:t>
      </w:r>
      <w:r>
        <w:br/>
      </w:r>
    </w:p>
    <w:p w14:paraId="14978ECA" w14:textId="77777777" w:rsidR="00640240" w:rsidRDefault="00000000">
      <w:pPr>
        <w:pStyle w:val="IntenseQuote"/>
      </w:pPr>
      <w:r>
        <w:t>Output:</w:t>
      </w:r>
      <w:r>
        <w:br/>
        <w:t>Mocked repository returned expected user.</w:t>
      </w:r>
    </w:p>
    <w:p w14:paraId="154DA4AB" w14:textId="77777777" w:rsidR="00640240" w:rsidRDefault="00000000">
      <w:pPr>
        <w:pStyle w:val="Heading1"/>
      </w:pPr>
      <w:r>
        <w:t>Exercise 3: Testing a REST Controller with MockMvc</w:t>
      </w:r>
    </w:p>
    <w:p w14:paraId="5EB2E853" w14:textId="77777777" w:rsidR="00640240" w:rsidRDefault="00000000">
      <w:pPr>
        <w:pStyle w:val="IntenseQuote"/>
      </w:pPr>
      <w:r>
        <w:br/>
        <w:t>@WebMvcTest(UserController.class)</w:t>
      </w:r>
      <w:r>
        <w:br/>
        <w:t>public class UserControllerTest {</w:t>
      </w:r>
      <w:r>
        <w:br/>
      </w:r>
      <w:r>
        <w:br/>
        <w:t xml:space="preserve">    @Autowired</w:t>
      </w:r>
      <w:r>
        <w:br/>
        <w:t xml:space="preserve">    private MockMvc mockMvc;</w:t>
      </w:r>
      <w:r>
        <w:br/>
      </w:r>
      <w:r>
        <w:br/>
        <w:t xml:space="preserve">    @MockBean</w:t>
      </w:r>
      <w:r>
        <w:br/>
        <w:t xml:space="preserve">    private UserService userService;</w:t>
      </w:r>
      <w:r>
        <w:br/>
      </w:r>
      <w:r>
        <w:br/>
        <w:t xml:space="preserve">    @Test</w:t>
      </w:r>
      <w:r>
        <w:br/>
        <w:t xml:space="preserve">    public void testGetUser() throws Exception {</w:t>
      </w:r>
      <w:r>
        <w:br/>
        <w:t xml:space="preserve">        User user = new User();</w:t>
      </w:r>
      <w:r>
        <w:br/>
        <w:t xml:space="preserve">        user.setId(1L);</w:t>
      </w:r>
      <w:r>
        <w:br/>
      </w:r>
      <w:r>
        <w:lastRenderedPageBreak/>
        <w:t xml:space="preserve">        user.setName("Alice");</w:t>
      </w:r>
      <w:r>
        <w:br/>
      </w:r>
      <w:r>
        <w:br/>
        <w:t xml:space="preserve">        when(userService.getUserById(1L)).thenReturn(user);</w:t>
      </w:r>
      <w:r>
        <w:br/>
      </w:r>
      <w:r>
        <w:br/>
        <w:t xml:space="preserve">        mockMvc.perform(get("/users/1"))</w:t>
      </w:r>
      <w:r>
        <w:br/>
        <w:t xml:space="preserve">            .andExpect(status().isOk())</w:t>
      </w:r>
      <w:r>
        <w:br/>
        <w:t xml:space="preserve">            .andExpect(jsonPath("$.name").value("Alice"));</w:t>
      </w:r>
      <w:r>
        <w:br/>
        <w:t xml:space="preserve">    }</w:t>
      </w:r>
      <w:r>
        <w:br/>
        <w:t>}</w:t>
      </w:r>
      <w:r>
        <w:br/>
      </w:r>
    </w:p>
    <w:p w14:paraId="1087B0FF" w14:textId="77777777" w:rsidR="00640240" w:rsidRDefault="00000000">
      <w:pPr>
        <w:pStyle w:val="IntenseQuote"/>
      </w:pPr>
      <w:r>
        <w:t>Output:</w:t>
      </w:r>
      <w:r>
        <w:br/>
        <w:t>GET endpoint returned user as JSON successfully.</w:t>
      </w:r>
    </w:p>
    <w:p w14:paraId="409DE175" w14:textId="77777777" w:rsidR="00640240" w:rsidRDefault="00000000">
      <w:pPr>
        <w:pStyle w:val="Heading1"/>
      </w:pPr>
      <w:r>
        <w:t>Exercise 4: Integration Test with Spring Boot</w:t>
      </w:r>
    </w:p>
    <w:p w14:paraId="03DF0F89" w14:textId="77777777" w:rsidR="00640240" w:rsidRDefault="00000000">
      <w:pPr>
        <w:pStyle w:val="IntenseQuote"/>
      </w:pPr>
      <w:r>
        <w:br/>
        <w:t>@SpringBootTest</w:t>
      </w:r>
      <w:r>
        <w:br/>
        <w:t>@AutoConfigureMockMvc</w:t>
      </w:r>
      <w:r>
        <w:br/>
        <w:t>public class IntegrationTest {</w:t>
      </w:r>
      <w:r>
        <w:br/>
      </w:r>
      <w:r>
        <w:br/>
        <w:t xml:space="preserve">    @Autowired</w:t>
      </w:r>
      <w:r>
        <w:br/>
        <w:t xml:space="preserve">    private MockMvc mockMvc;</w:t>
      </w:r>
      <w:r>
        <w:br/>
      </w:r>
      <w:r>
        <w:br/>
        <w:t xml:space="preserve">    @Autowired</w:t>
      </w:r>
      <w:r>
        <w:br/>
        <w:t xml:space="preserve">    private UserRepository userRepository;</w:t>
      </w:r>
      <w:r>
        <w:br/>
      </w:r>
      <w:r>
        <w:br/>
        <w:t xml:space="preserve">    @BeforeEach</w:t>
      </w:r>
      <w:r>
        <w:br/>
        <w:t xml:space="preserve">    public void setup() {</w:t>
      </w:r>
      <w:r>
        <w:br/>
        <w:t xml:space="preserve">        User user = new User();</w:t>
      </w:r>
      <w:r>
        <w:br/>
        <w:t xml:space="preserve">        user.setId(1L);</w:t>
      </w:r>
      <w:r>
        <w:br/>
        <w:t xml:space="preserve">        user.setName("TestUser");</w:t>
      </w:r>
      <w:r>
        <w:br/>
        <w:t xml:space="preserve">        userRepository.save(user);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public void testGetUserIntegration() throws Exception {</w:t>
      </w:r>
      <w:r>
        <w:br/>
        <w:t xml:space="preserve">        mockMvc.perform(get("/users/1"))</w:t>
      </w:r>
      <w:r>
        <w:br/>
        <w:t xml:space="preserve">            .andExpect(status().isOk())</w:t>
      </w:r>
      <w:r>
        <w:br/>
        <w:t xml:space="preserve">            .andExpect(jsonPath("$.name").value("TestUser"));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F63BFEE" w14:textId="77777777" w:rsidR="00640240" w:rsidRDefault="00000000">
      <w:pPr>
        <w:pStyle w:val="IntenseQuote"/>
      </w:pPr>
      <w:r>
        <w:t>Output:</w:t>
      </w:r>
      <w:r>
        <w:br/>
        <w:t>Integration test passed; flow from controller to DB verified.</w:t>
      </w:r>
    </w:p>
    <w:sectPr w:rsidR="00640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09274">
    <w:abstractNumId w:val="8"/>
  </w:num>
  <w:num w:numId="2" w16cid:durableId="586234658">
    <w:abstractNumId w:val="6"/>
  </w:num>
  <w:num w:numId="3" w16cid:durableId="1962803756">
    <w:abstractNumId w:val="5"/>
  </w:num>
  <w:num w:numId="4" w16cid:durableId="638458000">
    <w:abstractNumId w:val="4"/>
  </w:num>
  <w:num w:numId="5" w16cid:durableId="108862187">
    <w:abstractNumId w:val="7"/>
  </w:num>
  <w:num w:numId="6" w16cid:durableId="1654606550">
    <w:abstractNumId w:val="3"/>
  </w:num>
  <w:num w:numId="7" w16cid:durableId="1810900764">
    <w:abstractNumId w:val="2"/>
  </w:num>
  <w:num w:numId="8" w16cid:durableId="631789954">
    <w:abstractNumId w:val="1"/>
  </w:num>
  <w:num w:numId="9" w16cid:durableId="131532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D9A"/>
    <w:rsid w:val="0029639D"/>
    <w:rsid w:val="00326F90"/>
    <w:rsid w:val="00640240"/>
    <w:rsid w:val="00AA1D8D"/>
    <w:rsid w:val="00B47730"/>
    <w:rsid w:val="00CB0664"/>
    <w:rsid w:val="00FC693F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77437"/>
  <w14:defaultImageDpi w14:val="300"/>
  <w15:docId w15:val="{832857A9-4491-4BF6-85E6-1E7C44C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Kumari Yadav</cp:lastModifiedBy>
  <cp:revision>2</cp:revision>
  <dcterms:created xsi:type="dcterms:W3CDTF">2013-12-23T23:15:00Z</dcterms:created>
  <dcterms:modified xsi:type="dcterms:W3CDTF">2025-06-29T16:10:00Z</dcterms:modified>
  <cp:category/>
</cp:coreProperties>
</file>