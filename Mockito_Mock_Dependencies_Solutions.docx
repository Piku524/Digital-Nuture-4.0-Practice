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C302" w14:textId="39AADEDB" w:rsidR="009A6F12" w:rsidRDefault="00000000">
      <w:pPr>
        <w:pStyle w:val="Title"/>
      </w:pPr>
      <w:r>
        <w:t>Mockito - Mock Dependencies Exercises: Solutions</w:t>
      </w:r>
    </w:p>
    <w:p w14:paraId="416EF2C7" w14:textId="77777777" w:rsidR="009A6F12" w:rsidRDefault="00000000">
      <w:pPr>
        <w:pStyle w:val="Heading1"/>
      </w:pPr>
      <w:r>
        <w:t>Exercise 1: Mocking a Service Dependency in a Controller Test</w:t>
      </w:r>
    </w:p>
    <w:p w14:paraId="586487F8" w14:textId="77777777" w:rsidR="009A6F12" w:rsidRDefault="00000000">
      <w:r>
        <w:t>Task: Write a unit test for a Spring controller that uses a service to fetch data. Mock the service dependency using Mockito.</w:t>
      </w:r>
    </w:p>
    <w:p w14:paraId="23C12078" w14:textId="77777777" w:rsidR="009A6F12" w:rsidRDefault="00000000">
      <w:pPr>
        <w:pStyle w:val="Heading2"/>
      </w:pPr>
      <w:r>
        <w:t>Step-by-Step Solution:</w:t>
      </w:r>
    </w:p>
    <w:p w14:paraId="43075A3C" w14:textId="77777777" w:rsidR="009A6F12" w:rsidRDefault="00000000">
      <w:r>
        <w:t>1. Create the User Entity:</w:t>
      </w:r>
    </w:p>
    <w:p w14:paraId="0C1D83F2" w14:textId="77777777" w:rsidR="009A6F12" w:rsidRDefault="00000000">
      <w:pPr>
        <w:pStyle w:val="IntenseQuote"/>
      </w:pPr>
      <w:r>
        <w:br/>
        <w:t>@Entity</w:t>
      </w:r>
      <w:r>
        <w:br/>
        <w:t>public class User {</w:t>
      </w:r>
      <w:r>
        <w:br/>
        <w:t xml:space="preserve">    @Id</w:t>
      </w:r>
      <w:r>
        <w:br/>
        <w:t xml:space="preserve">    private Long id;</w:t>
      </w:r>
      <w:r>
        <w:br/>
        <w:t xml:space="preserve">    private String name;</w:t>
      </w:r>
      <w:r>
        <w:br/>
        <w:t xml:space="preserve">    // getters and setters</w:t>
      </w:r>
      <w:r>
        <w:br/>
        <w:t>}</w:t>
      </w:r>
      <w:r>
        <w:br/>
      </w:r>
    </w:p>
    <w:p w14:paraId="635B8DB7" w14:textId="77777777" w:rsidR="009A6F12" w:rsidRDefault="00000000">
      <w:r>
        <w:t>2. Create the UserService:</w:t>
      </w:r>
    </w:p>
    <w:p w14:paraId="4A58852A" w14:textId="77777777" w:rsidR="009A6F12" w:rsidRDefault="00000000">
      <w:pPr>
        <w:pStyle w:val="IntenseQuote"/>
      </w:pPr>
      <w:r>
        <w:br/>
        <w:t>@Service</w:t>
      </w:r>
      <w:r>
        <w:br/>
        <w:t>public class UserService {</w:t>
      </w:r>
      <w:r>
        <w:br/>
        <w:t xml:space="preserve">    @Autowired</w:t>
      </w:r>
      <w:r>
        <w:br/>
        <w:t xml:space="preserve">    private UserRepository userRepository;</w:t>
      </w:r>
      <w:r>
        <w:br/>
      </w:r>
      <w:r>
        <w:br/>
        <w:t xml:space="preserve">    public User getUserById(Long id) {</w:t>
      </w:r>
      <w:r>
        <w:br/>
        <w:t xml:space="preserve">        return userRepository.findById(id).orElse(null);</w:t>
      </w:r>
      <w:r>
        <w:br/>
        <w:t xml:space="preserve">    }</w:t>
      </w:r>
      <w:r>
        <w:br/>
        <w:t>}</w:t>
      </w:r>
      <w:r>
        <w:br/>
      </w:r>
    </w:p>
    <w:p w14:paraId="40F97460" w14:textId="77777777" w:rsidR="009A6F12" w:rsidRDefault="00000000">
      <w:r>
        <w:t>3. Create the UserController:</w:t>
      </w:r>
    </w:p>
    <w:p w14:paraId="3CF251BB" w14:textId="77777777" w:rsidR="009A6F12" w:rsidRDefault="00000000">
      <w:pPr>
        <w:pStyle w:val="IntenseQuote"/>
      </w:pPr>
      <w:r>
        <w:br/>
        <w:t>@RestController</w:t>
      </w:r>
      <w:r>
        <w:br/>
        <w:t>@RequestMapping("/users")</w:t>
      </w:r>
      <w:r>
        <w:br/>
        <w:t>public class UserController {</w:t>
      </w:r>
      <w:r>
        <w:br/>
      </w:r>
      <w:r>
        <w:lastRenderedPageBreak/>
        <w:t xml:space="preserve">    @Autowired</w:t>
      </w:r>
      <w:r>
        <w:br/>
        <w:t xml:space="preserve">    private UserService userService;</w:t>
      </w:r>
      <w:r>
        <w:br/>
      </w:r>
      <w:r>
        <w:br/>
        <w:t xml:space="preserve">    @GetMapping("/{id}")</w:t>
      </w:r>
      <w:r>
        <w:br/>
        <w:t xml:space="preserve">    public ResponseEntity&lt;User&gt; getUser(@PathVariable Long id) {</w:t>
      </w:r>
      <w:r>
        <w:br/>
        <w:t xml:space="preserve">        return ResponseEntity.ok(userService.getUserById(id));</w:t>
      </w:r>
      <w:r>
        <w:br/>
        <w:t xml:space="preserve">    }</w:t>
      </w:r>
      <w:r>
        <w:br/>
        <w:t>}</w:t>
      </w:r>
      <w:r>
        <w:br/>
      </w:r>
    </w:p>
    <w:p w14:paraId="37363805" w14:textId="77777777" w:rsidR="009A6F12" w:rsidRDefault="00000000">
      <w:r>
        <w:t>4. Create the UserControllerTest:</w:t>
      </w:r>
    </w:p>
    <w:p w14:paraId="360FDD6D" w14:textId="77777777" w:rsidR="009A6F12" w:rsidRDefault="00000000">
      <w:pPr>
        <w:pStyle w:val="IntenseQuote"/>
      </w:pPr>
      <w:r>
        <w:br/>
        <w:t>@WebMvcTest(UserController.class)</w:t>
      </w:r>
      <w:r>
        <w:br/>
        <w:t>public class UserControllerTest {</w:t>
      </w:r>
      <w:r>
        <w:br/>
      </w:r>
      <w:r>
        <w:br/>
        <w:t xml:space="preserve">    @Autowired</w:t>
      </w:r>
      <w:r>
        <w:br/>
        <w:t xml:space="preserve">    private MockMvc mockMvc;</w:t>
      </w:r>
      <w:r>
        <w:br/>
      </w:r>
      <w:r>
        <w:br/>
        <w:t xml:space="preserve">    @MockBean</w:t>
      </w:r>
      <w:r>
        <w:br/>
        <w:t xml:space="preserve">    private UserService userService;</w:t>
      </w:r>
      <w:r>
        <w:br/>
      </w:r>
      <w:r>
        <w:br/>
        <w:t xml:space="preserve">    @Test</w:t>
      </w:r>
      <w:r>
        <w:br/>
        <w:t xml:space="preserve">    public void testGetUser() throws Exception {</w:t>
      </w:r>
      <w:r>
        <w:br/>
        <w:t xml:space="preserve">        User user = new User();</w:t>
      </w:r>
      <w:r>
        <w:br/>
        <w:t xml:space="preserve">        user.setId(1L);</w:t>
      </w:r>
      <w:r>
        <w:br/>
        <w:t xml:space="preserve">        user.setName("Test User");</w:t>
      </w:r>
      <w:r>
        <w:br/>
      </w:r>
      <w:r>
        <w:br/>
        <w:t xml:space="preserve">        Mockito.when(userService.getUserById(1L)).thenReturn(user);</w:t>
      </w:r>
      <w:r>
        <w:br/>
      </w:r>
      <w:r>
        <w:br/>
        <w:t xml:space="preserve">        mockMvc.perform(get("/users/1"))</w:t>
      </w:r>
      <w:r>
        <w:br/>
        <w:t xml:space="preserve">            .andExpect(status().isOk())</w:t>
      </w:r>
      <w:r>
        <w:br/>
        <w:t xml:space="preserve">            .andExpect(jsonPath("$.name").value("Test User"));</w:t>
      </w:r>
      <w:r>
        <w:br/>
        <w:t xml:space="preserve">    }</w:t>
      </w:r>
      <w:r>
        <w:br/>
        <w:t>}</w:t>
      </w:r>
      <w:r>
        <w:br/>
      </w:r>
    </w:p>
    <w:p w14:paraId="19AE6EA0" w14:textId="77777777" w:rsidR="009A6F12" w:rsidRDefault="00000000">
      <w:pPr>
        <w:pStyle w:val="Heading1"/>
      </w:pPr>
      <w:r>
        <w:t>Exercise 2: Mocking a Repository in a Service Test</w:t>
      </w:r>
    </w:p>
    <w:p w14:paraId="53D6A34D" w14:textId="77777777" w:rsidR="009A6F12" w:rsidRDefault="00000000">
      <w:r>
        <w:t>Task: Write a unit test for a Spring service that uses a repository to fetch data. Mock the repository dependency using Mockito.</w:t>
      </w:r>
    </w:p>
    <w:p w14:paraId="6C439D22" w14:textId="77777777" w:rsidR="009A6F12" w:rsidRDefault="00000000">
      <w:pPr>
        <w:pStyle w:val="Heading2"/>
      </w:pPr>
      <w:r>
        <w:lastRenderedPageBreak/>
        <w:t>Step-by-Step Solution:</w:t>
      </w:r>
    </w:p>
    <w:p w14:paraId="78F00B39" w14:textId="77777777" w:rsidR="009A6F12" w:rsidRDefault="00000000">
      <w:r>
        <w:t>1. Create the User Entity (same as above).</w:t>
      </w:r>
    </w:p>
    <w:p w14:paraId="2BEB7CE0" w14:textId="77777777" w:rsidR="009A6F12" w:rsidRDefault="00000000">
      <w:r>
        <w:t>2. Create the UserRepository:</w:t>
      </w:r>
    </w:p>
    <w:p w14:paraId="042257E6" w14:textId="77777777" w:rsidR="009A6F12" w:rsidRDefault="00000000">
      <w:pPr>
        <w:pStyle w:val="IntenseQuote"/>
      </w:pPr>
      <w:r>
        <w:br/>
        <w:t>public interface UserRepository extends JpaRepository&lt;User, Long&gt; {</w:t>
      </w:r>
      <w:r>
        <w:br/>
        <w:t>}</w:t>
      </w:r>
      <w:r>
        <w:br/>
      </w:r>
    </w:p>
    <w:p w14:paraId="3492C0B6" w14:textId="77777777" w:rsidR="009A6F12" w:rsidRDefault="00000000">
      <w:r>
        <w:t>3. Create the UserService (same as above).</w:t>
      </w:r>
    </w:p>
    <w:p w14:paraId="7CF7DBC2" w14:textId="77777777" w:rsidR="009A6F12" w:rsidRDefault="00000000">
      <w:r>
        <w:t>4. Create the UserServiceTest:</w:t>
      </w:r>
    </w:p>
    <w:p w14:paraId="4BB692EB" w14:textId="77777777" w:rsidR="009A6F12" w:rsidRDefault="00000000">
      <w:pPr>
        <w:pStyle w:val="IntenseQuote"/>
      </w:pPr>
      <w:r>
        <w:br/>
        <w:t>@ExtendWith(MockitoExtension.class)</w:t>
      </w:r>
      <w:r>
        <w:br/>
        <w:t>public class UserServiceTest {</w:t>
      </w:r>
      <w:r>
        <w:br/>
      </w:r>
      <w:r>
        <w:br/>
        <w:t xml:space="preserve">    @Mock</w:t>
      </w:r>
      <w:r>
        <w:br/>
        <w:t xml:space="preserve">    private UserRepository userRepository;</w:t>
      </w:r>
      <w:r>
        <w:br/>
      </w:r>
      <w:r>
        <w:br/>
        <w:t xml:space="preserve">    @InjectMocks</w:t>
      </w:r>
      <w:r>
        <w:br/>
        <w:t xml:space="preserve">    private UserService userService;</w:t>
      </w:r>
      <w:r>
        <w:br/>
      </w:r>
      <w:r>
        <w:br/>
        <w:t xml:space="preserve">    @Test</w:t>
      </w:r>
      <w:r>
        <w:br/>
        <w:t xml:space="preserve">    public void testGetUserById() {</w:t>
      </w:r>
      <w:r>
        <w:br/>
        <w:t xml:space="preserve">        User user = new User();</w:t>
      </w:r>
      <w:r>
        <w:br/>
        <w:t xml:space="preserve">        user.setId(1L);</w:t>
      </w:r>
      <w:r>
        <w:br/>
        <w:t xml:space="preserve">        user.setName("Test User");</w:t>
      </w:r>
      <w:r>
        <w:br/>
      </w:r>
      <w:r>
        <w:br/>
        <w:t xml:space="preserve">        Mockito.when(userRepository.findById(1L)).thenReturn(Optional.of(user));</w:t>
      </w:r>
      <w:r>
        <w:br/>
      </w:r>
      <w:r>
        <w:br/>
        <w:t xml:space="preserve">        User result = userService.getUserById(1L);</w:t>
      </w:r>
      <w:r>
        <w:br/>
        <w:t xml:space="preserve">        assertEquals("Test User", result.getName());</w:t>
      </w:r>
      <w:r>
        <w:br/>
        <w:t xml:space="preserve">    }</w:t>
      </w:r>
      <w:r>
        <w:br/>
        <w:t>}</w:t>
      </w:r>
      <w:r>
        <w:br/>
      </w:r>
    </w:p>
    <w:p w14:paraId="362F1B83" w14:textId="77777777" w:rsidR="009A6F12" w:rsidRDefault="00000000">
      <w:pPr>
        <w:pStyle w:val="Heading1"/>
      </w:pPr>
      <w:r>
        <w:lastRenderedPageBreak/>
        <w:t>Exercise 3: Mocking a Service Dependency in an Integration Test</w:t>
      </w:r>
    </w:p>
    <w:p w14:paraId="483F37C6" w14:textId="77777777" w:rsidR="009A6F12" w:rsidRDefault="00000000">
      <w:r>
        <w:t>Task: Write an integration test for a Spring Boot application that mocks a service dependency using Mockito.</w:t>
      </w:r>
    </w:p>
    <w:p w14:paraId="3C4B6FD6" w14:textId="77777777" w:rsidR="009A6F12" w:rsidRDefault="00000000">
      <w:pPr>
        <w:pStyle w:val="Heading2"/>
      </w:pPr>
      <w:r>
        <w:t>Step-by-Step Solution:</w:t>
      </w:r>
    </w:p>
    <w:p w14:paraId="350E3478" w14:textId="77777777" w:rsidR="009A6F12" w:rsidRDefault="00000000">
      <w:r>
        <w:t>1. Create the User Entity (same as above).</w:t>
      </w:r>
    </w:p>
    <w:p w14:paraId="7CFF9D42" w14:textId="77777777" w:rsidR="009A6F12" w:rsidRDefault="00000000">
      <w:r>
        <w:t>2. Create the UserService (same as above).</w:t>
      </w:r>
    </w:p>
    <w:p w14:paraId="7540D99F" w14:textId="77777777" w:rsidR="009A6F12" w:rsidRDefault="00000000">
      <w:r>
        <w:t>3. Create the UserController (same as above).</w:t>
      </w:r>
    </w:p>
    <w:p w14:paraId="53E99149" w14:textId="77777777" w:rsidR="009A6F12" w:rsidRDefault="00000000">
      <w:r>
        <w:t>4. Create the UserIntegrationTest:</w:t>
      </w:r>
    </w:p>
    <w:p w14:paraId="42778658" w14:textId="77777777" w:rsidR="009A6F12" w:rsidRDefault="00000000">
      <w:pPr>
        <w:pStyle w:val="IntenseQuote"/>
      </w:pPr>
      <w:r>
        <w:br/>
        <w:t>@SpringBootTest</w:t>
      </w:r>
      <w:r>
        <w:br/>
        <w:t>@AutoConfigureMockMvc</w:t>
      </w:r>
      <w:r>
        <w:br/>
        <w:t>public class UserIntegrationTest {</w:t>
      </w:r>
      <w:r>
        <w:br/>
      </w:r>
      <w:r>
        <w:br/>
        <w:t xml:space="preserve">    @Autowired</w:t>
      </w:r>
      <w:r>
        <w:br/>
        <w:t xml:space="preserve">    private MockMvc mockMvc;</w:t>
      </w:r>
      <w:r>
        <w:br/>
      </w:r>
      <w:r>
        <w:br/>
        <w:t xml:space="preserve">    @MockBean</w:t>
      </w:r>
      <w:r>
        <w:br/>
        <w:t xml:space="preserve">    private UserService userService;</w:t>
      </w:r>
      <w:r>
        <w:br/>
      </w:r>
      <w:r>
        <w:br/>
        <w:t xml:space="preserve">    @Test</w:t>
      </w:r>
      <w:r>
        <w:br/>
        <w:t xml:space="preserve">    public void testGetUser() throws Exception {</w:t>
      </w:r>
      <w:r>
        <w:br/>
        <w:t xml:space="preserve">        User user = new User();</w:t>
      </w:r>
      <w:r>
        <w:br/>
        <w:t xml:space="preserve">        user.setId(1L);</w:t>
      </w:r>
      <w:r>
        <w:br/>
        <w:t xml:space="preserve">        user.setName("Integration User");</w:t>
      </w:r>
      <w:r>
        <w:br/>
      </w:r>
      <w:r>
        <w:br/>
        <w:t xml:space="preserve">        Mockito.when(userService.getUserById(1L)).thenReturn(user);</w:t>
      </w:r>
      <w:r>
        <w:br/>
      </w:r>
      <w:r>
        <w:br/>
        <w:t xml:space="preserve">        mockMvc.perform(get("/users/1"))</w:t>
      </w:r>
      <w:r>
        <w:br/>
        <w:t xml:space="preserve">            .andExpect(status().isOk())</w:t>
      </w:r>
      <w:r>
        <w:br/>
        <w:t xml:space="preserve">            .andExpect(jsonPath("$.name").value("Integration User"));</w:t>
      </w:r>
      <w:r>
        <w:br/>
        <w:t xml:space="preserve">    }</w:t>
      </w:r>
      <w:r>
        <w:br/>
        <w:t>}</w:t>
      </w:r>
      <w:r>
        <w:br/>
      </w:r>
    </w:p>
    <w:sectPr w:rsidR="009A6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386916">
    <w:abstractNumId w:val="8"/>
  </w:num>
  <w:num w:numId="2" w16cid:durableId="895512125">
    <w:abstractNumId w:val="6"/>
  </w:num>
  <w:num w:numId="3" w16cid:durableId="860320530">
    <w:abstractNumId w:val="5"/>
  </w:num>
  <w:num w:numId="4" w16cid:durableId="1383863467">
    <w:abstractNumId w:val="4"/>
  </w:num>
  <w:num w:numId="5" w16cid:durableId="592663098">
    <w:abstractNumId w:val="7"/>
  </w:num>
  <w:num w:numId="6" w16cid:durableId="978609009">
    <w:abstractNumId w:val="3"/>
  </w:num>
  <w:num w:numId="7" w16cid:durableId="1477718390">
    <w:abstractNumId w:val="2"/>
  </w:num>
  <w:num w:numId="8" w16cid:durableId="606691470">
    <w:abstractNumId w:val="1"/>
  </w:num>
  <w:num w:numId="9" w16cid:durableId="15093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F27"/>
    <w:rsid w:val="009A6F12"/>
    <w:rsid w:val="00AA1D8D"/>
    <w:rsid w:val="00B47730"/>
    <w:rsid w:val="00CB0664"/>
    <w:rsid w:val="00FC693F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DE67A"/>
  <w14:defaultImageDpi w14:val="300"/>
  <w15:docId w15:val="{832857A9-4491-4BF6-85E6-1E7C44C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Kumari Yadav</cp:lastModifiedBy>
  <cp:revision>2</cp:revision>
  <dcterms:created xsi:type="dcterms:W3CDTF">2013-12-23T23:15:00Z</dcterms:created>
  <dcterms:modified xsi:type="dcterms:W3CDTF">2025-06-30T03:16:00Z</dcterms:modified>
  <cp:category/>
</cp:coreProperties>
</file>